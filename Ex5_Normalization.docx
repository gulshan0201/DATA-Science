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BCD84" w14:textId="5B3974B0" w:rsidR="00516E34" w:rsidRPr="00C82BA5" w:rsidRDefault="00516E34" w:rsidP="00516E34">
      <w:pPr>
        <w:keepNext/>
        <w:keepLines/>
        <w:spacing w:before="480" w:after="0"/>
        <w:jc w:val="center"/>
        <w:outlineLvl w:val="0"/>
        <w:rPr>
          <w:rFonts w:eastAsia="MS Gothic" w:cs="Times New Roman"/>
          <w:b/>
          <w:bCs/>
          <w:color w:val="000000" w:themeColor="text1"/>
          <w:sz w:val="28"/>
          <w:szCs w:val="28"/>
          <w:u w:val="single"/>
        </w:rPr>
      </w:pPr>
      <w:r w:rsidRPr="00C82BA5">
        <w:rPr>
          <w:rFonts w:eastAsia="MS Gothic" w:cs="Times New Roman"/>
          <w:b/>
          <w:bCs/>
          <w:color w:val="000000" w:themeColor="text1"/>
          <w:sz w:val="28"/>
          <w:szCs w:val="28"/>
          <w:u w:val="single"/>
        </w:rPr>
        <w:t xml:space="preserve">Exercise </w:t>
      </w:r>
      <w:r w:rsidR="00321B29">
        <w:rPr>
          <w:rFonts w:eastAsia="MS Gothic" w:cs="Times New Roman"/>
          <w:b/>
          <w:bCs/>
          <w:color w:val="000000" w:themeColor="text1"/>
          <w:sz w:val="28"/>
          <w:szCs w:val="28"/>
          <w:u w:val="single"/>
        </w:rPr>
        <w:t>5</w:t>
      </w:r>
      <w:r w:rsidRPr="00C82BA5">
        <w:rPr>
          <w:rFonts w:eastAsia="MS Gothic" w:cs="Times New Roman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="00321B29">
        <w:rPr>
          <w:rFonts w:eastAsia="MS Gothic" w:cs="Times New Roman"/>
          <w:b/>
          <w:bCs/>
          <w:color w:val="000000" w:themeColor="text1"/>
          <w:sz w:val="28"/>
          <w:szCs w:val="28"/>
          <w:u w:val="single"/>
        </w:rPr>
        <w:t>Feature Normalization</w:t>
      </w:r>
    </w:p>
    <w:p w14:paraId="53894B04" w14:textId="77777777" w:rsidR="00B33ED7" w:rsidRPr="00C82BA5" w:rsidRDefault="00783EC3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C82BA5">
        <w:rPr>
          <w:rFonts w:ascii="Times New Roman" w:hAnsi="Times New Roman" w:cs="Times New Roman"/>
          <w:color w:val="000000" w:themeColor="text1"/>
        </w:rPr>
        <w:t>Objective</w:t>
      </w:r>
    </w:p>
    <w:p w14:paraId="550FC2ED" w14:textId="77777777" w:rsidR="00B33ED7" w:rsidRPr="00C82BA5" w:rsidRDefault="00783EC3">
      <w:pPr>
        <w:rPr>
          <w:rFonts w:cs="Times New Roman"/>
          <w:color w:val="000000" w:themeColor="text1"/>
        </w:rPr>
      </w:pPr>
      <w:r w:rsidRPr="00C82BA5">
        <w:rPr>
          <w:rFonts w:cs="Times New Roman"/>
          <w:color w:val="000000" w:themeColor="text1"/>
        </w:rPr>
        <w:t>Demonstrate the impact of various normalization schemes on multiple models using a high-dimensional, imbalanced, noisy dataset.</w:t>
      </w:r>
    </w:p>
    <w:p w14:paraId="58B5DC35" w14:textId="77777777" w:rsidR="00B33ED7" w:rsidRPr="00C82BA5" w:rsidRDefault="00783EC3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C82BA5">
        <w:rPr>
          <w:rFonts w:ascii="Times New Roman" w:hAnsi="Times New Roman" w:cs="Times New Roman"/>
          <w:color w:val="000000" w:themeColor="text1"/>
        </w:rPr>
        <w:t>Introduction</w:t>
      </w:r>
    </w:p>
    <w:p w14:paraId="53CDBC7D" w14:textId="77777777" w:rsidR="00B33ED7" w:rsidRPr="00C82BA5" w:rsidRDefault="00783EC3">
      <w:pPr>
        <w:rPr>
          <w:rFonts w:cs="Times New Roman"/>
          <w:color w:val="000000" w:themeColor="text1"/>
        </w:rPr>
      </w:pPr>
      <w:r w:rsidRPr="00C82BA5">
        <w:rPr>
          <w:rFonts w:cs="Times New Roman"/>
          <w:color w:val="000000" w:themeColor="text1"/>
        </w:rPr>
        <w:t xml:space="preserve">Normalization (feature scaling) strongly affects distance-based and </w:t>
      </w:r>
      <w:r w:rsidRPr="00C82BA5">
        <w:rPr>
          <w:rFonts w:cs="Times New Roman"/>
          <w:color w:val="000000" w:themeColor="text1"/>
        </w:rPr>
        <w:t xml:space="preserve">margin-based learners. In high dimensions with heterogeneous feature scales, models like KNN and SVM can degrade without proper scaling, while tree ensembles are comparatively robust. This lab uses a tough synthetic dataset </w:t>
      </w:r>
      <w:proofErr w:type="gramStart"/>
      <w:r w:rsidRPr="00C82BA5">
        <w:rPr>
          <w:rFonts w:cs="Times New Roman"/>
          <w:color w:val="000000" w:themeColor="text1"/>
        </w:rPr>
        <w:t>with:</w:t>
      </w:r>
      <w:proofErr w:type="gramEnd"/>
      <w:r w:rsidRPr="00C82BA5">
        <w:rPr>
          <w:rFonts w:cs="Times New Roman"/>
          <w:color w:val="000000" w:themeColor="text1"/>
        </w:rPr>
        <w:t xml:space="preserve"> 200 features (mixed scales</w:t>
      </w:r>
      <w:r w:rsidRPr="00C82BA5">
        <w:rPr>
          <w:rFonts w:cs="Times New Roman"/>
          <w:color w:val="000000" w:themeColor="text1"/>
        </w:rPr>
        <w:t>), class imbalance, redundant and repeated features, injected outliers and label noise.</w:t>
      </w:r>
    </w:p>
    <w:p w14:paraId="16C4DC15" w14:textId="77777777" w:rsidR="00B33ED7" w:rsidRPr="00C82BA5" w:rsidRDefault="00783EC3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C82BA5">
        <w:rPr>
          <w:rFonts w:ascii="Times New Roman" w:hAnsi="Times New Roman" w:cs="Times New Roman"/>
          <w:color w:val="000000" w:themeColor="text1"/>
        </w:rPr>
        <w:t>Dataset (Complex Synthetic)</w:t>
      </w:r>
    </w:p>
    <w:p w14:paraId="193BCED9" w14:textId="77777777" w:rsidR="00B33ED7" w:rsidRPr="00C82BA5" w:rsidRDefault="00783EC3">
      <w:pPr>
        <w:rPr>
          <w:rFonts w:cs="Times New Roman"/>
          <w:color w:val="000000" w:themeColor="text1"/>
        </w:rPr>
      </w:pPr>
      <w:r w:rsidRPr="00C82BA5">
        <w:rPr>
          <w:rFonts w:cs="Times New Roman"/>
          <w:color w:val="000000" w:themeColor="text1"/>
        </w:rPr>
        <w:t xml:space="preserve">We construct a dataset with 5,000 samples and 200 features using </w:t>
      </w:r>
      <w:proofErr w:type="spellStart"/>
      <w:r w:rsidRPr="00C82BA5">
        <w:rPr>
          <w:rFonts w:cs="Times New Roman"/>
          <w:color w:val="000000" w:themeColor="text1"/>
        </w:rPr>
        <w:t>sklearn's</w:t>
      </w:r>
      <w:proofErr w:type="spellEnd"/>
      <w:r w:rsidRPr="00C82BA5">
        <w:rPr>
          <w:rFonts w:cs="Times New Roman"/>
          <w:color w:val="000000" w:themeColor="text1"/>
        </w:rPr>
        <w:t xml:space="preserve"> </w:t>
      </w:r>
      <w:proofErr w:type="spellStart"/>
      <w:r w:rsidRPr="00C82BA5">
        <w:rPr>
          <w:rFonts w:cs="Times New Roman"/>
          <w:color w:val="000000" w:themeColor="text1"/>
        </w:rPr>
        <w:t>make_classification</w:t>
      </w:r>
      <w:proofErr w:type="spellEnd"/>
      <w:r w:rsidRPr="00C82BA5">
        <w:rPr>
          <w:rFonts w:cs="Times New Roman"/>
          <w:color w:val="000000" w:themeColor="text1"/>
        </w:rPr>
        <w:t>. We then amplify subsets of features by diffe</w:t>
      </w:r>
      <w:r w:rsidRPr="00C82BA5">
        <w:rPr>
          <w:rFonts w:cs="Times New Roman"/>
          <w:color w:val="000000" w:themeColor="text1"/>
        </w:rPr>
        <w:t xml:space="preserve">rent factors (×0.1, ×10, </w:t>
      </w:r>
      <w:proofErr w:type="gramStart"/>
      <w:r w:rsidRPr="00C82BA5">
        <w:rPr>
          <w:rFonts w:cs="Times New Roman"/>
          <w:color w:val="000000" w:themeColor="text1"/>
        </w:rPr>
        <w:t>×100</w:t>
      </w:r>
      <w:proofErr w:type="gramEnd"/>
      <w:r w:rsidRPr="00C82BA5">
        <w:rPr>
          <w:rFonts w:cs="Times New Roman"/>
          <w:color w:val="000000" w:themeColor="text1"/>
        </w:rPr>
        <w:t xml:space="preserve">) and inject heavy-tailed noise to simulate outliers. Classes: </w:t>
      </w:r>
      <w:proofErr w:type="gramStart"/>
      <w:r w:rsidRPr="00C82BA5">
        <w:rPr>
          <w:rFonts w:cs="Times New Roman"/>
          <w:color w:val="000000" w:themeColor="text1"/>
        </w:rPr>
        <w:t>3</w:t>
      </w:r>
      <w:proofErr w:type="gramEnd"/>
      <w:r w:rsidRPr="00C82BA5">
        <w:rPr>
          <w:rFonts w:cs="Times New Roman"/>
          <w:color w:val="000000" w:themeColor="text1"/>
        </w:rPr>
        <w:t xml:space="preserve"> (60%, 30%, 10%), 30 informative, 30 redundant, 10 repeated, label noise 2%.</w:t>
      </w:r>
    </w:p>
    <w:p w14:paraId="267B1DAC" w14:textId="77777777" w:rsidR="00B33ED7" w:rsidRPr="00C82BA5" w:rsidRDefault="00783EC3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C82BA5">
        <w:rPr>
          <w:rFonts w:ascii="Times New Roman" w:hAnsi="Times New Roman" w:cs="Times New Roman"/>
          <w:color w:val="000000" w:themeColor="text1"/>
        </w:rPr>
        <w:t>Procedure</w:t>
      </w:r>
    </w:p>
    <w:p w14:paraId="5C2E03DC" w14:textId="4634059F" w:rsidR="00B33ED7" w:rsidRPr="00C82BA5" w:rsidRDefault="00783EC3">
      <w:pPr>
        <w:rPr>
          <w:rFonts w:cs="Times New Roman"/>
          <w:color w:val="000000" w:themeColor="text1"/>
        </w:rPr>
      </w:pPr>
      <w:r w:rsidRPr="00C82BA5">
        <w:rPr>
          <w:rFonts w:cs="Times New Roman"/>
          <w:color w:val="000000" w:themeColor="text1"/>
        </w:rPr>
        <w:br/>
        <w:t>1) Generate dataset; perturb feature scales and inject outliers.</w:t>
      </w:r>
      <w:r w:rsidRPr="00C82BA5">
        <w:rPr>
          <w:rFonts w:cs="Times New Roman"/>
          <w:color w:val="000000" w:themeColor="text1"/>
        </w:rPr>
        <w:br/>
        <w:t>2) Split i</w:t>
      </w:r>
      <w:r w:rsidRPr="00C82BA5">
        <w:rPr>
          <w:rFonts w:cs="Times New Roman"/>
          <w:color w:val="000000" w:themeColor="text1"/>
        </w:rPr>
        <w:t>nto train/test.</w:t>
      </w:r>
      <w:r w:rsidRPr="00C82BA5">
        <w:rPr>
          <w:rFonts w:cs="Times New Roman"/>
          <w:color w:val="000000" w:themeColor="text1"/>
        </w:rPr>
        <w:br/>
        <w:t>3) Build pipelines combining a scaler with a model.</w:t>
      </w:r>
      <w:r w:rsidRPr="00C82BA5">
        <w:rPr>
          <w:rFonts w:cs="Times New Roman"/>
          <w:color w:val="000000" w:themeColor="text1"/>
        </w:rPr>
        <w:br/>
        <w:t>4) Evaluate with 5-fold Stratified CV using Accuracy and Macro-F1.</w:t>
      </w:r>
      <w:r w:rsidRPr="00C82BA5">
        <w:rPr>
          <w:rFonts w:cs="Times New Roman"/>
          <w:color w:val="000000" w:themeColor="text1"/>
        </w:rPr>
        <w:br/>
        <w:t xml:space="preserve">5) Compare scalers: None, </w:t>
      </w:r>
      <w:proofErr w:type="spellStart"/>
      <w:r w:rsidRPr="00C82BA5">
        <w:rPr>
          <w:rFonts w:cs="Times New Roman"/>
          <w:color w:val="000000" w:themeColor="text1"/>
        </w:rPr>
        <w:t>StandardScaler</w:t>
      </w:r>
      <w:proofErr w:type="spellEnd"/>
      <w:r w:rsidRPr="00C82BA5">
        <w:rPr>
          <w:rFonts w:cs="Times New Roman"/>
          <w:color w:val="000000" w:themeColor="text1"/>
        </w:rPr>
        <w:t xml:space="preserve">, </w:t>
      </w:r>
      <w:proofErr w:type="spellStart"/>
      <w:r w:rsidRPr="00C82BA5">
        <w:rPr>
          <w:rFonts w:cs="Times New Roman"/>
          <w:color w:val="000000" w:themeColor="text1"/>
        </w:rPr>
        <w:t>MinMaxScaler</w:t>
      </w:r>
      <w:proofErr w:type="spellEnd"/>
      <w:r w:rsidRPr="00C82BA5">
        <w:rPr>
          <w:rFonts w:cs="Times New Roman"/>
          <w:color w:val="000000" w:themeColor="text1"/>
        </w:rPr>
        <w:t xml:space="preserve">, </w:t>
      </w:r>
      <w:proofErr w:type="spellStart"/>
      <w:proofErr w:type="gramStart"/>
      <w:r w:rsidRPr="00C82BA5">
        <w:rPr>
          <w:rFonts w:cs="Times New Roman"/>
          <w:color w:val="000000" w:themeColor="text1"/>
        </w:rPr>
        <w:t>RobustScaler</w:t>
      </w:r>
      <w:proofErr w:type="spellEnd"/>
      <w:proofErr w:type="gramEnd"/>
      <w:r w:rsidRPr="00C82BA5">
        <w:rPr>
          <w:rFonts w:cs="Times New Roman"/>
          <w:color w:val="000000" w:themeColor="text1"/>
        </w:rPr>
        <w:t>.</w:t>
      </w:r>
      <w:r w:rsidRPr="00C82BA5">
        <w:rPr>
          <w:rFonts w:cs="Times New Roman"/>
          <w:color w:val="000000" w:themeColor="text1"/>
        </w:rPr>
        <w:br/>
        <w:t>6) Models: KNN, RBF-SVM, Multinomial Logistic Regre</w:t>
      </w:r>
      <w:r w:rsidRPr="00C82BA5">
        <w:rPr>
          <w:rFonts w:cs="Times New Roman"/>
          <w:color w:val="000000" w:themeColor="text1"/>
        </w:rPr>
        <w:t>ssion, Random Forest (as scale-robust baseline).</w:t>
      </w:r>
    </w:p>
    <w:p w14:paraId="6C56E77C" w14:textId="0C7CCC87" w:rsidR="00B33ED7" w:rsidRPr="00C82BA5" w:rsidRDefault="00783EC3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C82BA5">
        <w:rPr>
          <w:rFonts w:ascii="Times New Roman" w:hAnsi="Times New Roman" w:cs="Times New Roman"/>
          <w:color w:val="000000" w:themeColor="text1"/>
        </w:rPr>
        <w:t>Python Program</w:t>
      </w:r>
    </w:p>
    <w:p w14:paraId="5CFB74B5" w14:textId="3FCD2A13" w:rsidR="00B33ED7" w:rsidRPr="00C82BA5" w:rsidRDefault="00783EC3">
      <w:pPr>
        <w:rPr>
          <w:rFonts w:cs="Times New Roman"/>
          <w:color w:val="000000" w:themeColor="text1"/>
        </w:rPr>
      </w:pPr>
      <w:r w:rsidRPr="00C82BA5">
        <w:rPr>
          <w:rFonts w:cs="Times New Roman"/>
          <w:color w:val="000000" w:themeColor="text1"/>
          <w:sz w:val="20"/>
        </w:rPr>
        <w:br/>
      </w:r>
      <w:proofErr w:type="gramStart"/>
      <w:r w:rsidR="004211C9">
        <w:rPr>
          <w:rFonts w:ascii="Courier New" w:hAnsi="Courier New"/>
          <w:sz w:val="20"/>
        </w:rPr>
        <w:t xml:space="preserve">import </w:t>
      </w:r>
      <w:proofErr w:type="spellStart"/>
      <w:r w:rsidR="004211C9">
        <w:rPr>
          <w:rFonts w:ascii="Courier New" w:hAnsi="Courier New"/>
          <w:sz w:val="20"/>
        </w:rPr>
        <w:t>numpy</w:t>
      </w:r>
      <w:proofErr w:type="spellEnd"/>
      <w:r w:rsidR="004211C9">
        <w:rPr>
          <w:rFonts w:ascii="Courier New" w:hAnsi="Courier New"/>
          <w:sz w:val="20"/>
        </w:rPr>
        <w:t xml:space="preserve"> as np</w:t>
      </w:r>
      <w:r w:rsidR="004211C9">
        <w:rPr>
          <w:rFonts w:ascii="Courier New" w:hAnsi="Courier New"/>
          <w:sz w:val="20"/>
        </w:rPr>
        <w:br/>
        <w:t xml:space="preserve">from </w:t>
      </w:r>
      <w:proofErr w:type="spellStart"/>
      <w:r w:rsidR="004211C9">
        <w:rPr>
          <w:rFonts w:ascii="Courier New" w:hAnsi="Courier New"/>
          <w:sz w:val="20"/>
        </w:rPr>
        <w:t>sk</w:t>
      </w:r>
      <w:proofErr w:type="spellEnd"/>
      <w:r w:rsidR="00064B3F">
        <w:rPr>
          <w:rFonts w:ascii="Courier New" w:hAnsi="Courier New"/>
          <w:sz w:val="20"/>
        </w:rPr>
        <w:tab/>
      </w:r>
      <w:proofErr w:type="spellStart"/>
      <w:r w:rsidR="004211C9">
        <w:rPr>
          <w:rFonts w:ascii="Courier New" w:hAnsi="Courier New"/>
          <w:sz w:val="20"/>
        </w:rPr>
        <w:t>learn.datasets</w:t>
      </w:r>
      <w:proofErr w:type="spellEnd"/>
      <w:r w:rsidR="004211C9">
        <w:rPr>
          <w:rFonts w:ascii="Courier New" w:hAnsi="Courier New"/>
          <w:sz w:val="20"/>
        </w:rPr>
        <w:t xml:space="preserve"> import </w:t>
      </w:r>
      <w:proofErr w:type="spellStart"/>
      <w:r w:rsidR="004211C9">
        <w:rPr>
          <w:rFonts w:ascii="Courier New" w:hAnsi="Courier New"/>
          <w:sz w:val="20"/>
        </w:rPr>
        <w:t>make_classification</w:t>
      </w:r>
      <w:proofErr w:type="spellEnd"/>
      <w:r w:rsidR="004211C9">
        <w:rPr>
          <w:rFonts w:ascii="Courier New" w:hAnsi="Courier New"/>
          <w:sz w:val="20"/>
        </w:rPr>
        <w:br/>
        <w:t xml:space="preserve">from </w:t>
      </w:r>
      <w:proofErr w:type="spellStart"/>
      <w:r w:rsidR="004211C9">
        <w:rPr>
          <w:rFonts w:ascii="Courier New" w:hAnsi="Courier New"/>
          <w:sz w:val="20"/>
        </w:rPr>
        <w:t>sklearn.model_selection</w:t>
      </w:r>
      <w:proofErr w:type="spellEnd"/>
      <w:r w:rsidR="004211C9">
        <w:rPr>
          <w:rFonts w:ascii="Courier New" w:hAnsi="Courier New"/>
          <w:sz w:val="20"/>
        </w:rPr>
        <w:t xml:space="preserve"> import </w:t>
      </w:r>
      <w:proofErr w:type="spellStart"/>
      <w:r w:rsidR="004211C9">
        <w:rPr>
          <w:rFonts w:ascii="Courier New" w:hAnsi="Courier New"/>
          <w:sz w:val="20"/>
        </w:rPr>
        <w:t>StratifiedKFold</w:t>
      </w:r>
      <w:proofErr w:type="spellEnd"/>
      <w:r w:rsidR="004211C9">
        <w:rPr>
          <w:rFonts w:ascii="Courier New" w:hAnsi="Courier New"/>
          <w:sz w:val="20"/>
        </w:rPr>
        <w:t xml:space="preserve">, </w:t>
      </w:r>
      <w:proofErr w:type="spellStart"/>
      <w:r w:rsidR="004211C9">
        <w:rPr>
          <w:rFonts w:ascii="Courier New" w:hAnsi="Courier New"/>
          <w:sz w:val="20"/>
        </w:rPr>
        <w:t>cross_validate</w:t>
      </w:r>
      <w:proofErr w:type="spellEnd"/>
      <w:r w:rsidR="004211C9">
        <w:rPr>
          <w:rFonts w:ascii="Courier New" w:hAnsi="Courier New"/>
          <w:sz w:val="20"/>
        </w:rPr>
        <w:t xml:space="preserve">, </w:t>
      </w:r>
      <w:proofErr w:type="spellStart"/>
      <w:r w:rsidR="004211C9">
        <w:rPr>
          <w:rFonts w:ascii="Courier New" w:hAnsi="Courier New"/>
          <w:sz w:val="20"/>
        </w:rPr>
        <w:t>train_test_split</w:t>
      </w:r>
      <w:proofErr w:type="spellEnd"/>
      <w:r w:rsidR="004211C9">
        <w:rPr>
          <w:rFonts w:ascii="Courier New" w:hAnsi="Courier New"/>
          <w:sz w:val="20"/>
        </w:rPr>
        <w:br/>
        <w:t xml:space="preserve">from </w:t>
      </w:r>
      <w:proofErr w:type="spellStart"/>
      <w:r w:rsidR="004211C9">
        <w:rPr>
          <w:rFonts w:ascii="Courier New" w:hAnsi="Courier New"/>
          <w:sz w:val="20"/>
        </w:rPr>
        <w:t>sklearn.preprocessing</w:t>
      </w:r>
      <w:proofErr w:type="spellEnd"/>
      <w:r w:rsidR="004211C9">
        <w:rPr>
          <w:rFonts w:ascii="Courier New" w:hAnsi="Courier New"/>
          <w:sz w:val="20"/>
        </w:rPr>
        <w:t xml:space="preserve"> import </w:t>
      </w:r>
      <w:proofErr w:type="spellStart"/>
      <w:r w:rsidR="004211C9">
        <w:rPr>
          <w:rFonts w:ascii="Courier New" w:hAnsi="Courier New"/>
          <w:sz w:val="20"/>
        </w:rPr>
        <w:t>StandardScaler</w:t>
      </w:r>
      <w:proofErr w:type="spellEnd"/>
      <w:r w:rsidR="004211C9">
        <w:rPr>
          <w:rFonts w:ascii="Courier New" w:hAnsi="Courier New"/>
          <w:sz w:val="20"/>
        </w:rPr>
        <w:t xml:space="preserve">, </w:t>
      </w:r>
      <w:proofErr w:type="spellStart"/>
      <w:r w:rsidR="004211C9">
        <w:rPr>
          <w:rFonts w:ascii="Courier New" w:hAnsi="Courier New"/>
          <w:sz w:val="20"/>
        </w:rPr>
        <w:t>MinMaxScaler</w:t>
      </w:r>
      <w:proofErr w:type="spellEnd"/>
      <w:r w:rsidR="004211C9">
        <w:rPr>
          <w:rFonts w:ascii="Courier New" w:hAnsi="Courier New"/>
          <w:sz w:val="20"/>
        </w:rPr>
        <w:t xml:space="preserve">, </w:t>
      </w:r>
      <w:proofErr w:type="spellStart"/>
      <w:r w:rsidR="004211C9">
        <w:rPr>
          <w:rFonts w:ascii="Courier New" w:hAnsi="Courier New"/>
          <w:sz w:val="20"/>
        </w:rPr>
        <w:t>RobustScaler</w:t>
      </w:r>
      <w:proofErr w:type="spellEnd"/>
      <w:r w:rsidR="004211C9">
        <w:rPr>
          <w:rFonts w:ascii="Courier New" w:hAnsi="Courier New"/>
          <w:sz w:val="20"/>
        </w:rPr>
        <w:br/>
      </w:r>
      <w:r w:rsidR="004211C9">
        <w:rPr>
          <w:rFonts w:ascii="Courier New" w:hAnsi="Courier New"/>
          <w:sz w:val="20"/>
        </w:rPr>
        <w:lastRenderedPageBreak/>
        <w:t xml:space="preserve">from </w:t>
      </w:r>
      <w:proofErr w:type="spellStart"/>
      <w:r w:rsidR="004211C9">
        <w:rPr>
          <w:rFonts w:ascii="Courier New" w:hAnsi="Courier New"/>
          <w:sz w:val="20"/>
        </w:rPr>
        <w:t>sklearn.pipeline</w:t>
      </w:r>
      <w:proofErr w:type="spellEnd"/>
      <w:r w:rsidR="004211C9">
        <w:rPr>
          <w:rFonts w:ascii="Courier New" w:hAnsi="Courier New"/>
          <w:sz w:val="20"/>
        </w:rPr>
        <w:t xml:space="preserve"> import Pipeline</w:t>
      </w:r>
      <w:r w:rsidR="004211C9">
        <w:rPr>
          <w:rFonts w:ascii="Courier New" w:hAnsi="Courier New"/>
          <w:sz w:val="20"/>
        </w:rPr>
        <w:br/>
        <w:t xml:space="preserve">from </w:t>
      </w:r>
      <w:proofErr w:type="spellStart"/>
      <w:r w:rsidR="004211C9">
        <w:rPr>
          <w:rFonts w:ascii="Courier New" w:hAnsi="Courier New"/>
          <w:sz w:val="20"/>
        </w:rPr>
        <w:t>sklearn.neighbors</w:t>
      </w:r>
      <w:proofErr w:type="spellEnd"/>
      <w:r w:rsidR="004211C9">
        <w:rPr>
          <w:rFonts w:ascii="Courier New" w:hAnsi="Courier New"/>
          <w:sz w:val="20"/>
        </w:rPr>
        <w:t xml:space="preserve"> import </w:t>
      </w:r>
      <w:proofErr w:type="spellStart"/>
      <w:r w:rsidR="004211C9">
        <w:rPr>
          <w:rFonts w:ascii="Courier New" w:hAnsi="Courier New"/>
          <w:sz w:val="20"/>
        </w:rPr>
        <w:t>KNeighborsClassifier</w:t>
      </w:r>
      <w:proofErr w:type="spellEnd"/>
      <w:r w:rsidR="004211C9">
        <w:rPr>
          <w:rFonts w:ascii="Courier New" w:hAnsi="Courier New"/>
          <w:sz w:val="20"/>
        </w:rPr>
        <w:br/>
        <w:t xml:space="preserve">from </w:t>
      </w:r>
      <w:proofErr w:type="spellStart"/>
      <w:r w:rsidR="004211C9">
        <w:rPr>
          <w:rFonts w:ascii="Courier New" w:hAnsi="Courier New"/>
          <w:sz w:val="20"/>
        </w:rPr>
        <w:t>sklearn.svm</w:t>
      </w:r>
      <w:proofErr w:type="spellEnd"/>
      <w:r w:rsidR="004211C9">
        <w:rPr>
          <w:rFonts w:ascii="Courier New" w:hAnsi="Courier New"/>
          <w:sz w:val="20"/>
        </w:rPr>
        <w:t xml:space="preserve"> import SVC</w:t>
      </w:r>
      <w:r w:rsidR="004211C9">
        <w:rPr>
          <w:rFonts w:ascii="Courier New" w:hAnsi="Courier New"/>
          <w:sz w:val="20"/>
        </w:rPr>
        <w:br/>
        <w:t xml:space="preserve">from </w:t>
      </w:r>
      <w:proofErr w:type="spellStart"/>
      <w:r w:rsidR="004211C9">
        <w:rPr>
          <w:rFonts w:ascii="Courier New" w:hAnsi="Courier New"/>
          <w:sz w:val="20"/>
        </w:rPr>
        <w:t>sklearn.linear_model</w:t>
      </w:r>
      <w:proofErr w:type="spellEnd"/>
      <w:r w:rsidR="004211C9">
        <w:rPr>
          <w:rFonts w:ascii="Courier New" w:hAnsi="Courier New"/>
          <w:sz w:val="20"/>
        </w:rPr>
        <w:t xml:space="preserve"> import </w:t>
      </w:r>
      <w:proofErr w:type="spellStart"/>
      <w:r w:rsidR="004211C9">
        <w:rPr>
          <w:rFonts w:ascii="Courier New" w:hAnsi="Courier New"/>
          <w:sz w:val="20"/>
        </w:rPr>
        <w:t>LogisticRegression</w:t>
      </w:r>
      <w:proofErr w:type="spellEnd"/>
      <w:r w:rsidR="004211C9">
        <w:rPr>
          <w:rFonts w:ascii="Courier New" w:hAnsi="Courier New"/>
          <w:sz w:val="20"/>
        </w:rPr>
        <w:br/>
        <w:t xml:space="preserve">from </w:t>
      </w:r>
      <w:proofErr w:type="spellStart"/>
      <w:r w:rsidR="004211C9">
        <w:rPr>
          <w:rFonts w:ascii="Courier New" w:hAnsi="Courier New"/>
          <w:sz w:val="20"/>
        </w:rPr>
        <w:t>sklearn.tree</w:t>
      </w:r>
      <w:proofErr w:type="spellEnd"/>
      <w:r w:rsidR="004211C9">
        <w:rPr>
          <w:rFonts w:ascii="Courier New" w:hAnsi="Courier New"/>
          <w:sz w:val="20"/>
        </w:rPr>
        <w:t xml:space="preserve"> import </w:t>
      </w:r>
      <w:proofErr w:type="spellStart"/>
      <w:r w:rsidR="004211C9">
        <w:rPr>
          <w:rFonts w:ascii="Courier New" w:hAnsi="Courier New"/>
          <w:sz w:val="20"/>
        </w:rPr>
        <w:t>DecisionTreeClassifier</w:t>
      </w:r>
      <w:proofErr w:type="spellEnd"/>
      <w:r w:rsidR="004211C9">
        <w:rPr>
          <w:rFonts w:ascii="Courier New" w:hAnsi="Courier New"/>
          <w:sz w:val="20"/>
        </w:rPr>
        <w:br/>
        <w:t xml:space="preserve">from </w:t>
      </w:r>
      <w:proofErr w:type="spellStart"/>
      <w:r w:rsidR="004211C9">
        <w:rPr>
          <w:rFonts w:ascii="Courier New" w:hAnsi="Courier New"/>
          <w:sz w:val="20"/>
        </w:rPr>
        <w:t>sklearn.metrics</w:t>
      </w:r>
      <w:proofErr w:type="spellEnd"/>
      <w:r w:rsidR="004211C9">
        <w:rPr>
          <w:rFonts w:ascii="Courier New" w:hAnsi="Courier New"/>
          <w:sz w:val="20"/>
        </w:rPr>
        <w:t xml:space="preserve"> import </w:t>
      </w:r>
      <w:proofErr w:type="spellStart"/>
      <w:r w:rsidR="004211C9">
        <w:rPr>
          <w:rFonts w:ascii="Courier New" w:hAnsi="Courier New"/>
          <w:sz w:val="20"/>
        </w:rPr>
        <w:t>make_scorer</w:t>
      </w:r>
      <w:proofErr w:type="spellEnd"/>
      <w:r w:rsidR="004211C9">
        <w:rPr>
          <w:rFonts w:ascii="Courier New" w:hAnsi="Courier New"/>
          <w:sz w:val="20"/>
        </w:rPr>
        <w:t xml:space="preserve">, </w:t>
      </w:r>
      <w:proofErr w:type="spellStart"/>
      <w:r w:rsidR="004211C9">
        <w:rPr>
          <w:rFonts w:ascii="Courier New" w:hAnsi="Courier New"/>
          <w:sz w:val="20"/>
        </w:rPr>
        <w:t>accuracy_score</w:t>
      </w:r>
      <w:proofErr w:type="spellEnd"/>
      <w:r w:rsidR="004211C9">
        <w:rPr>
          <w:rFonts w:ascii="Courier New" w:hAnsi="Courier New"/>
          <w:sz w:val="20"/>
        </w:rPr>
        <w:t>, f1_score</w:t>
      </w:r>
      <w:r w:rsidR="004211C9">
        <w:rPr>
          <w:rFonts w:ascii="Courier New" w:hAnsi="Courier New"/>
          <w:sz w:val="20"/>
        </w:rPr>
        <w:br/>
      </w:r>
      <w:r w:rsidR="004211C9">
        <w:rPr>
          <w:rFonts w:ascii="Courier New" w:hAnsi="Courier New"/>
          <w:sz w:val="20"/>
        </w:rPr>
        <w:br/>
        <w:t># 1) Generate complex dataset</w:t>
      </w:r>
      <w:r w:rsidR="004211C9">
        <w:rPr>
          <w:rFonts w:ascii="Courier New" w:hAnsi="Courier New"/>
          <w:sz w:val="20"/>
        </w:rPr>
        <w:br/>
        <w:t xml:space="preserve">X, y = </w:t>
      </w:r>
      <w:proofErr w:type="spellStart"/>
      <w:r w:rsidR="004211C9">
        <w:rPr>
          <w:rFonts w:ascii="Courier New" w:hAnsi="Courier New"/>
          <w:sz w:val="20"/>
        </w:rPr>
        <w:t>make_classification</w:t>
      </w:r>
      <w:proofErr w:type="spellEnd"/>
      <w:r w:rsidR="004211C9">
        <w:rPr>
          <w:rFonts w:ascii="Courier New" w:hAnsi="Courier New"/>
          <w:sz w:val="20"/>
        </w:rPr>
        <w:t>(</w:t>
      </w:r>
      <w:r w:rsidR="004211C9">
        <w:rPr>
          <w:rFonts w:ascii="Courier New" w:hAnsi="Courier New"/>
          <w:sz w:val="20"/>
        </w:rPr>
        <w:br/>
        <w:t xml:space="preserve">    </w:t>
      </w:r>
      <w:proofErr w:type="spellStart"/>
      <w:r w:rsidR="004211C9">
        <w:rPr>
          <w:rFonts w:ascii="Courier New" w:hAnsi="Courier New"/>
          <w:sz w:val="20"/>
        </w:rPr>
        <w:t>n_samples</w:t>
      </w:r>
      <w:proofErr w:type="spellEnd"/>
      <w:r w:rsidR="004211C9">
        <w:rPr>
          <w:rFonts w:ascii="Courier New" w:hAnsi="Courier New"/>
          <w:sz w:val="20"/>
        </w:rPr>
        <w:t xml:space="preserve">=5000, </w:t>
      </w:r>
      <w:proofErr w:type="spellStart"/>
      <w:r w:rsidR="004211C9">
        <w:rPr>
          <w:rFonts w:ascii="Courier New" w:hAnsi="Courier New"/>
          <w:sz w:val="20"/>
        </w:rPr>
        <w:t>n_features</w:t>
      </w:r>
      <w:proofErr w:type="spellEnd"/>
      <w:r w:rsidR="004211C9">
        <w:rPr>
          <w:rFonts w:ascii="Courier New" w:hAnsi="Courier New"/>
          <w:sz w:val="20"/>
        </w:rPr>
        <w:t xml:space="preserve">=200, </w:t>
      </w:r>
      <w:proofErr w:type="spellStart"/>
      <w:r w:rsidR="004211C9">
        <w:rPr>
          <w:rFonts w:ascii="Courier New" w:hAnsi="Courier New"/>
          <w:sz w:val="20"/>
        </w:rPr>
        <w:t>n_informative</w:t>
      </w:r>
      <w:proofErr w:type="spellEnd"/>
      <w:r w:rsidR="004211C9">
        <w:rPr>
          <w:rFonts w:ascii="Courier New" w:hAnsi="Courier New"/>
          <w:sz w:val="20"/>
        </w:rPr>
        <w:t xml:space="preserve">=30, </w:t>
      </w:r>
      <w:proofErr w:type="spellStart"/>
      <w:r w:rsidR="004211C9">
        <w:rPr>
          <w:rFonts w:ascii="Courier New" w:hAnsi="Courier New"/>
          <w:sz w:val="20"/>
        </w:rPr>
        <w:t>n_redundant</w:t>
      </w:r>
      <w:proofErr w:type="spellEnd"/>
      <w:r w:rsidR="004211C9">
        <w:rPr>
          <w:rFonts w:ascii="Courier New" w:hAnsi="Courier New"/>
          <w:sz w:val="20"/>
        </w:rPr>
        <w:t xml:space="preserve">=30, </w:t>
      </w:r>
      <w:proofErr w:type="spellStart"/>
      <w:r w:rsidR="004211C9">
        <w:rPr>
          <w:rFonts w:ascii="Courier New" w:hAnsi="Courier New"/>
          <w:sz w:val="20"/>
        </w:rPr>
        <w:t>n_repeated</w:t>
      </w:r>
      <w:proofErr w:type="spellEnd"/>
      <w:r w:rsidR="004211C9">
        <w:rPr>
          <w:rFonts w:ascii="Courier New" w:hAnsi="Courier New"/>
          <w:sz w:val="20"/>
        </w:rPr>
        <w:t>=10,</w:t>
      </w:r>
      <w:r w:rsidR="004211C9">
        <w:rPr>
          <w:rFonts w:ascii="Courier New" w:hAnsi="Courier New"/>
          <w:sz w:val="20"/>
        </w:rPr>
        <w:br/>
        <w:t xml:space="preserve">    </w:t>
      </w:r>
      <w:proofErr w:type="spellStart"/>
      <w:r w:rsidR="004211C9">
        <w:rPr>
          <w:rFonts w:ascii="Courier New" w:hAnsi="Courier New"/>
          <w:sz w:val="20"/>
        </w:rPr>
        <w:t>n_classes</w:t>
      </w:r>
      <w:proofErr w:type="spellEnd"/>
      <w:r w:rsidR="004211C9">
        <w:rPr>
          <w:rFonts w:ascii="Courier New" w:hAnsi="Courier New"/>
          <w:sz w:val="20"/>
        </w:rPr>
        <w:t xml:space="preserve">=3, weights=[0.6,0.3,0.1], </w:t>
      </w:r>
      <w:proofErr w:type="spellStart"/>
      <w:r w:rsidR="004211C9">
        <w:rPr>
          <w:rFonts w:ascii="Courier New" w:hAnsi="Courier New"/>
          <w:sz w:val="20"/>
        </w:rPr>
        <w:t>flip_y</w:t>
      </w:r>
      <w:proofErr w:type="spellEnd"/>
      <w:r w:rsidR="004211C9">
        <w:rPr>
          <w:rFonts w:ascii="Courier New" w:hAnsi="Courier New"/>
          <w:sz w:val="20"/>
        </w:rPr>
        <w:t xml:space="preserve">=0.02, </w:t>
      </w:r>
      <w:proofErr w:type="spellStart"/>
      <w:r w:rsidR="004211C9">
        <w:rPr>
          <w:rFonts w:ascii="Courier New" w:hAnsi="Courier New"/>
          <w:sz w:val="20"/>
        </w:rPr>
        <w:t>random_state</w:t>
      </w:r>
      <w:proofErr w:type="spellEnd"/>
      <w:r w:rsidR="004211C9">
        <w:rPr>
          <w:rFonts w:ascii="Courier New" w:hAnsi="Courier New"/>
          <w:sz w:val="20"/>
        </w:rPr>
        <w:t>=42</w:t>
      </w:r>
      <w:r w:rsidR="004211C9">
        <w:rPr>
          <w:rFonts w:ascii="Courier New" w:hAnsi="Courier New"/>
          <w:sz w:val="20"/>
        </w:rPr>
        <w:br/>
        <w:t>)</w:t>
      </w:r>
      <w:r w:rsidR="004211C9">
        <w:rPr>
          <w:rFonts w:ascii="Courier New" w:hAnsi="Courier New"/>
          <w:sz w:val="20"/>
        </w:rPr>
        <w:br/>
      </w:r>
      <w:r w:rsidR="004211C9">
        <w:rPr>
          <w:rFonts w:ascii="Courier New" w:hAnsi="Courier New"/>
          <w:sz w:val="20"/>
        </w:rPr>
        <w:br/>
        <w:t># Inject heterogeneous scales and outliers</w:t>
      </w:r>
      <w:r w:rsidR="004211C9">
        <w:rPr>
          <w:rFonts w:ascii="Courier New" w:hAnsi="Courier New"/>
          <w:sz w:val="20"/>
        </w:rPr>
        <w:br/>
        <w:t>X[:, 0:50] *= 0.1</w:t>
      </w:r>
      <w:r w:rsidR="004211C9">
        <w:rPr>
          <w:rFonts w:ascii="Courier New" w:hAnsi="Courier New"/>
          <w:sz w:val="20"/>
        </w:rPr>
        <w:br/>
        <w:t>X[:, 50:100] *= 10</w:t>
      </w:r>
      <w:r w:rsidR="004211C9">
        <w:rPr>
          <w:rFonts w:ascii="Courier New" w:hAnsi="Courier New"/>
          <w:sz w:val="20"/>
        </w:rPr>
        <w:br/>
        <w:t>X[:, 100:150] *= 100</w:t>
      </w:r>
      <w:r w:rsidR="004211C9">
        <w:rPr>
          <w:rFonts w:ascii="Courier New" w:hAnsi="Courier New"/>
          <w:sz w:val="20"/>
        </w:rPr>
        <w:br/>
      </w:r>
      <w:proofErr w:type="spellStart"/>
      <w:r w:rsidR="004211C9">
        <w:rPr>
          <w:rFonts w:ascii="Courier New" w:hAnsi="Courier New"/>
          <w:sz w:val="20"/>
        </w:rPr>
        <w:t>rng</w:t>
      </w:r>
      <w:proofErr w:type="spellEnd"/>
      <w:r w:rsidR="004211C9">
        <w:rPr>
          <w:rFonts w:ascii="Courier New" w:hAnsi="Courier New"/>
          <w:sz w:val="20"/>
        </w:rPr>
        <w:t xml:space="preserve"> = </w:t>
      </w:r>
      <w:proofErr w:type="spellStart"/>
      <w:r w:rsidR="004211C9">
        <w:rPr>
          <w:rFonts w:ascii="Courier New" w:hAnsi="Courier New"/>
          <w:sz w:val="20"/>
        </w:rPr>
        <w:t>np.random.RandomState</w:t>
      </w:r>
      <w:proofErr w:type="spellEnd"/>
      <w:r w:rsidR="004211C9">
        <w:rPr>
          <w:rFonts w:ascii="Courier New" w:hAnsi="Courier New"/>
          <w:sz w:val="20"/>
        </w:rPr>
        <w:t>(42)</w:t>
      </w:r>
      <w:r w:rsidR="004211C9">
        <w:rPr>
          <w:rFonts w:ascii="Courier New" w:hAnsi="Courier New"/>
          <w:sz w:val="20"/>
        </w:rPr>
        <w:br/>
      </w:r>
      <w:proofErr w:type="spellStart"/>
      <w:r w:rsidR="004211C9">
        <w:rPr>
          <w:rFonts w:ascii="Courier New" w:hAnsi="Courier New"/>
          <w:sz w:val="20"/>
        </w:rPr>
        <w:t>outlier_cols</w:t>
      </w:r>
      <w:proofErr w:type="spellEnd"/>
      <w:r w:rsidR="004211C9">
        <w:rPr>
          <w:rFonts w:ascii="Courier New" w:hAnsi="Courier New"/>
          <w:sz w:val="20"/>
        </w:rPr>
        <w:t xml:space="preserve"> = slice(150, 170)</w:t>
      </w:r>
      <w:r w:rsidR="004211C9">
        <w:rPr>
          <w:rFonts w:ascii="Courier New" w:hAnsi="Courier New"/>
          <w:sz w:val="20"/>
        </w:rPr>
        <w:br/>
        <w:t xml:space="preserve">X[:, </w:t>
      </w:r>
      <w:proofErr w:type="spellStart"/>
      <w:r w:rsidR="004211C9">
        <w:rPr>
          <w:rFonts w:ascii="Courier New" w:hAnsi="Courier New"/>
          <w:sz w:val="20"/>
        </w:rPr>
        <w:t>outlier_cols</w:t>
      </w:r>
      <w:proofErr w:type="spellEnd"/>
      <w:r w:rsidR="004211C9">
        <w:rPr>
          <w:rFonts w:ascii="Courier New" w:hAnsi="Courier New"/>
          <w:sz w:val="20"/>
        </w:rPr>
        <w:t xml:space="preserve">] += </w:t>
      </w:r>
      <w:proofErr w:type="spellStart"/>
      <w:r w:rsidR="004211C9">
        <w:rPr>
          <w:rFonts w:ascii="Courier New" w:hAnsi="Courier New"/>
          <w:sz w:val="20"/>
        </w:rPr>
        <w:t>rng.standard_t</w:t>
      </w:r>
      <w:proofErr w:type="spellEnd"/>
      <w:r w:rsidR="004211C9">
        <w:rPr>
          <w:rFonts w:ascii="Courier New" w:hAnsi="Courier New"/>
          <w:sz w:val="20"/>
        </w:rPr>
        <w:t>(</w:t>
      </w:r>
      <w:proofErr w:type="spellStart"/>
      <w:r w:rsidR="004211C9">
        <w:rPr>
          <w:rFonts w:ascii="Courier New" w:hAnsi="Courier New"/>
          <w:sz w:val="20"/>
        </w:rPr>
        <w:t>df</w:t>
      </w:r>
      <w:proofErr w:type="spellEnd"/>
      <w:r w:rsidR="004211C9">
        <w:rPr>
          <w:rFonts w:ascii="Courier New" w:hAnsi="Courier New"/>
          <w:sz w:val="20"/>
        </w:rPr>
        <w:t xml:space="preserve">=2, size=X[:, </w:t>
      </w:r>
      <w:proofErr w:type="spellStart"/>
      <w:r w:rsidR="004211C9">
        <w:rPr>
          <w:rFonts w:ascii="Courier New" w:hAnsi="Courier New"/>
          <w:sz w:val="20"/>
        </w:rPr>
        <w:t>outlier_cols</w:t>
      </w:r>
      <w:proofErr w:type="spellEnd"/>
      <w:r w:rsidR="004211C9">
        <w:rPr>
          <w:rFonts w:ascii="Courier New" w:hAnsi="Courier New"/>
          <w:sz w:val="20"/>
        </w:rPr>
        <w:t>].shape) * 20</w:t>
      </w:r>
      <w:r w:rsidR="004211C9">
        <w:rPr>
          <w:rFonts w:ascii="Courier New" w:hAnsi="Courier New"/>
          <w:sz w:val="20"/>
        </w:rPr>
        <w:br/>
      </w:r>
      <w:r w:rsidR="004211C9">
        <w:rPr>
          <w:rFonts w:ascii="Courier New" w:hAnsi="Courier New"/>
          <w:sz w:val="20"/>
        </w:rPr>
        <w:br/>
      </w:r>
      <w:proofErr w:type="spellStart"/>
      <w:r w:rsidR="004211C9">
        <w:rPr>
          <w:rFonts w:ascii="Courier New" w:hAnsi="Courier New"/>
          <w:sz w:val="20"/>
        </w:rPr>
        <w:t>X_train</w:t>
      </w:r>
      <w:proofErr w:type="spellEnd"/>
      <w:r w:rsidR="004211C9">
        <w:rPr>
          <w:rFonts w:ascii="Courier New" w:hAnsi="Courier New"/>
          <w:sz w:val="20"/>
        </w:rPr>
        <w:t xml:space="preserve">, </w:t>
      </w:r>
      <w:proofErr w:type="spellStart"/>
      <w:r w:rsidR="004211C9">
        <w:rPr>
          <w:rFonts w:ascii="Courier New" w:hAnsi="Courier New"/>
          <w:sz w:val="20"/>
        </w:rPr>
        <w:t>X_test</w:t>
      </w:r>
      <w:proofErr w:type="spellEnd"/>
      <w:r w:rsidR="004211C9">
        <w:rPr>
          <w:rFonts w:ascii="Courier New" w:hAnsi="Courier New"/>
          <w:sz w:val="20"/>
        </w:rPr>
        <w:t xml:space="preserve">, </w:t>
      </w:r>
      <w:proofErr w:type="spellStart"/>
      <w:r w:rsidR="004211C9">
        <w:rPr>
          <w:rFonts w:ascii="Courier New" w:hAnsi="Courier New"/>
          <w:sz w:val="20"/>
        </w:rPr>
        <w:t>y_train</w:t>
      </w:r>
      <w:proofErr w:type="spellEnd"/>
      <w:r w:rsidR="004211C9">
        <w:rPr>
          <w:rFonts w:ascii="Courier New" w:hAnsi="Courier New"/>
          <w:sz w:val="20"/>
        </w:rPr>
        <w:t xml:space="preserve">, </w:t>
      </w:r>
      <w:proofErr w:type="spellStart"/>
      <w:r w:rsidR="004211C9">
        <w:rPr>
          <w:rFonts w:ascii="Courier New" w:hAnsi="Courier New"/>
          <w:sz w:val="20"/>
        </w:rPr>
        <w:t>y_test</w:t>
      </w:r>
      <w:proofErr w:type="spellEnd"/>
      <w:r w:rsidR="004211C9">
        <w:rPr>
          <w:rFonts w:ascii="Courier New" w:hAnsi="Courier New"/>
          <w:sz w:val="20"/>
        </w:rPr>
        <w:t xml:space="preserve"> = </w:t>
      </w:r>
      <w:proofErr w:type="spellStart"/>
      <w:r w:rsidR="004211C9">
        <w:rPr>
          <w:rFonts w:ascii="Courier New" w:hAnsi="Courier New"/>
          <w:sz w:val="20"/>
        </w:rPr>
        <w:t>train_test_split</w:t>
      </w:r>
      <w:proofErr w:type="spellEnd"/>
      <w:r w:rsidR="004211C9">
        <w:rPr>
          <w:rFonts w:ascii="Courier New" w:hAnsi="Courier New"/>
          <w:sz w:val="20"/>
        </w:rPr>
        <w:t xml:space="preserve">(X, y, stratify=y, </w:t>
      </w:r>
      <w:proofErr w:type="spellStart"/>
      <w:r w:rsidR="004211C9">
        <w:rPr>
          <w:rFonts w:ascii="Courier New" w:hAnsi="Courier New"/>
          <w:sz w:val="20"/>
        </w:rPr>
        <w:t>test_size</w:t>
      </w:r>
      <w:proofErr w:type="spellEnd"/>
      <w:r w:rsidR="004211C9">
        <w:rPr>
          <w:rFonts w:ascii="Courier New" w:hAnsi="Courier New"/>
          <w:sz w:val="20"/>
        </w:rPr>
        <w:t xml:space="preserve">=0.2, </w:t>
      </w:r>
      <w:proofErr w:type="spellStart"/>
      <w:r w:rsidR="004211C9">
        <w:rPr>
          <w:rFonts w:ascii="Courier New" w:hAnsi="Courier New"/>
          <w:sz w:val="20"/>
        </w:rPr>
        <w:t>random_state</w:t>
      </w:r>
      <w:proofErr w:type="spellEnd"/>
      <w:r w:rsidR="004211C9">
        <w:rPr>
          <w:rFonts w:ascii="Courier New" w:hAnsi="Courier New"/>
          <w:sz w:val="20"/>
        </w:rPr>
        <w:t>=0)</w:t>
      </w:r>
      <w:r w:rsidR="004211C9">
        <w:rPr>
          <w:rFonts w:ascii="Courier New" w:hAnsi="Courier New"/>
          <w:sz w:val="20"/>
        </w:rPr>
        <w:br/>
      </w:r>
      <w:r w:rsidR="004211C9">
        <w:rPr>
          <w:rFonts w:ascii="Courier New" w:hAnsi="Courier New"/>
          <w:sz w:val="20"/>
        </w:rPr>
        <w:br/>
        <w:t># 2) Define scalers and models</w:t>
      </w:r>
      <w:r w:rsidR="004211C9">
        <w:rPr>
          <w:rFonts w:ascii="Courier New" w:hAnsi="Courier New"/>
          <w:sz w:val="20"/>
        </w:rPr>
        <w:br/>
        <w:t>scalers = {</w:t>
      </w:r>
      <w:r w:rsidR="004211C9">
        <w:rPr>
          <w:rFonts w:ascii="Courier New" w:hAnsi="Courier New"/>
          <w:sz w:val="20"/>
        </w:rPr>
        <w:br/>
        <w:t xml:space="preserve">    "None": None,</w:t>
      </w:r>
      <w:r w:rsidR="004211C9">
        <w:rPr>
          <w:rFonts w:ascii="Courier New" w:hAnsi="Courier New"/>
          <w:sz w:val="20"/>
        </w:rPr>
        <w:br/>
        <w:t xml:space="preserve">    "</w:t>
      </w:r>
      <w:proofErr w:type="spellStart"/>
      <w:r w:rsidR="004211C9">
        <w:rPr>
          <w:rFonts w:ascii="Courier New" w:hAnsi="Courier New"/>
          <w:sz w:val="20"/>
        </w:rPr>
        <w:t>StandardScaler</w:t>
      </w:r>
      <w:proofErr w:type="spellEnd"/>
      <w:r w:rsidR="004211C9">
        <w:rPr>
          <w:rFonts w:ascii="Courier New" w:hAnsi="Courier New"/>
          <w:sz w:val="20"/>
        </w:rPr>
        <w:t xml:space="preserve">": </w:t>
      </w:r>
      <w:proofErr w:type="spellStart"/>
      <w:r w:rsidR="004211C9">
        <w:rPr>
          <w:rFonts w:ascii="Courier New" w:hAnsi="Courier New"/>
          <w:sz w:val="20"/>
        </w:rPr>
        <w:t>StandardScaler</w:t>
      </w:r>
      <w:proofErr w:type="spellEnd"/>
      <w:r w:rsidR="004211C9">
        <w:rPr>
          <w:rFonts w:ascii="Courier New" w:hAnsi="Courier New"/>
          <w:sz w:val="20"/>
        </w:rPr>
        <w:t>(),</w:t>
      </w:r>
      <w:r w:rsidR="004211C9">
        <w:rPr>
          <w:rFonts w:ascii="Courier New" w:hAnsi="Courier New"/>
          <w:sz w:val="20"/>
        </w:rPr>
        <w:br/>
        <w:t xml:space="preserve">    "</w:t>
      </w:r>
      <w:proofErr w:type="spellStart"/>
      <w:r w:rsidR="004211C9">
        <w:rPr>
          <w:rFonts w:ascii="Courier New" w:hAnsi="Courier New"/>
          <w:sz w:val="20"/>
        </w:rPr>
        <w:t>MinMaxScaler</w:t>
      </w:r>
      <w:proofErr w:type="spellEnd"/>
      <w:r w:rsidR="004211C9">
        <w:rPr>
          <w:rFonts w:ascii="Courier New" w:hAnsi="Courier New"/>
          <w:sz w:val="20"/>
        </w:rPr>
        <w:t xml:space="preserve">": </w:t>
      </w:r>
      <w:proofErr w:type="spellStart"/>
      <w:r w:rsidR="004211C9">
        <w:rPr>
          <w:rFonts w:ascii="Courier New" w:hAnsi="Courier New"/>
          <w:sz w:val="20"/>
        </w:rPr>
        <w:t>MinMaxScaler</w:t>
      </w:r>
      <w:proofErr w:type="spellEnd"/>
      <w:r w:rsidR="004211C9">
        <w:rPr>
          <w:rFonts w:ascii="Courier New" w:hAnsi="Courier New"/>
          <w:sz w:val="20"/>
        </w:rPr>
        <w:t>(),</w:t>
      </w:r>
      <w:r w:rsidR="004211C9">
        <w:rPr>
          <w:rFonts w:ascii="Courier New" w:hAnsi="Courier New"/>
          <w:sz w:val="20"/>
        </w:rPr>
        <w:br/>
        <w:t xml:space="preserve">    "</w:t>
      </w:r>
      <w:proofErr w:type="spellStart"/>
      <w:r w:rsidR="004211C9">
        <w:rPr>
          <w:rFonts w:ascii="Courier New" w:hAnsi="Courier New"/>
          <w:sz w:val="20"/>
        </w:rPr>
        <w:t>RobustScaler</w:t>
      </w:r>
      <w:proofErr w:type="spellEnd"/>
      <w:r w:rsidR="004211C9">
        <w:rPr>
          <w:rFonts w:ascii="Courier New" w:hAnsi="Courier New"/>
          <w:sz w:val="20"/>
        </w:rPr>
        <w:t xml:space="preserve">": </w:t>
      </w:r>
      <w:proofErr w:type="spellStart"/>
      <w:r w:rsidR="004211C9">
        <w:rPr>
          <w:rFonts w:ascii="Courier New" w:hAnsi="Courier New"/>
          <w:sz w:val="20"/>
        </w:rPr>
        <w:t>RobustScaler</w:t>
      </w:r>
      <w:proofErr w:type="spellEnd"/>
      <w:r w:rsidR="004211C9">
        <w:rPr>
          <w:rFonts w:ascii="Courier New" w:hAnsi="Courier New"/>
          <w:sz w:val="20"/>
        </w:rPr>
        <w:t>()</w:t>
      </w:r>
      <w:r w:rsidR="004211C9">
        <w:rPr>
          <w:rFonts w:ascii="Courier New" w:hAnsi="Courier New"/>
          <w:sz w:val="20"/>
        </w:rPr>
        <w:br/>
        <w:t>}</w:t>
      </w:r>
      <w:r w:rsidR="004211C9">
        <w:rPr>
          <w:rFonts w:ascii="Courier New" w:hAnsi="Courier New"/>
          <w:sz w:val="20"/>
        </w:rPr>
        <w:br/>
      </w:r>
      <w:r w:rsidR="004211C9">
        <w:rPr>
          <w:rFonts w:ascii="Courier New" w:hAnsi="Courier New"/>
          <w:sz w:val="20"/>
        </w:rPr>
        <w:br/>
        <w:t>models = {</w:t>
      </w:r>
      <w:r w:rsidR="004211C9">
        <w:rPr>
          <w:rFonts w:ascii="Courier New" w:hAnsi="Courier New"/>
          <w:sz w:val="20"/>
        </w:rPr>
        <w:br/>
        <w:t xml:space="preserve">    "KNN(k=11)": </w:t>
      </w:r>
      <w:proofErr w:type="spellStart"/>
      <w:r w:rsidR="004211C9">
        <w:rPr>
          <w:rFonts w:ascii="Courier New" w:hAnsi="Courier New"/>
          <w:sz w:val="20"/>
        </w:rPr>
        <w:t>KNeighborsClassifier</w:t>
      </w:r>
      <w:proofErr w:type="spellEnd"/>
      <w:r w:rsidR="004211C9">
        <w:rPr>
          <w:rFonts w:ascii="Courier New" w:hAnsi="Courier New"/>
          <w:sz w:val="20"/>
        </w:rPr>
        <w:t>(</w:t>
      </w:r>
      <w:proofErr w:type="spellStart"/>
      <w:r w:rsidR="004211C9">
        <w:rPr>
          <w:rFonts w:ascii="Courier New" w:hAnsi="Courier New"/>
          <w:sz w:val="20"/>
        </w:rPr>
        <w:t>n_neighbors</w:t>
      </w:r>
      <w:proofErr w:type="spellEnd"/>
      <w:r w:rsidR="004211C9">
        <w:rPr>
          <w:rFonts w:ascii="Courier New" w:hAnsi="Courier New"/>
          <w:sz w:val="20"/>
        </w:rPr>
        <w:t>=11),</w:t>
      </w:r>
      <w:r w:rsidR="004211C9">
        <w:rPr>
          <w:rFonts w:ascii="Courier New" w:hAnsi="Courier New"/>
          <w:sz w:val="20"/>
        </w:rPr>
        <w:br/>
        <w:t xml:space="preserve">    "SVM(RBF)": SVC(kernel='</w:t>
      </w:r>
      <w:proofErr w:type="spellStart"/>
      <w:r w:rsidR="004211C9">
        <w:rPr>
          <w:rFonts w:ascii="Courier New" w:hAnsi="Courier New"/>
          <w:sz w:val="20"/>
        </w:rPr>
        <w:t>rbf</w:t>
      </w:r>
      <w:proofErr w:type="spellEnd"/>
      <w:r w:rsidR="004211C9">
        <w:rPr>
          <w:rFonts w:ascii="Courier New" w:hAnsi="Courier New"/>
          <w:sz w:val="20"/>
        </w:rPr>
        <w:t>', C=10, gamma='scale'),</w:t>
      </w:r>
      <w:r w:rsidR="004211C9">
        <w:rPr>
          <w:rFonts w:ascii="Courier New" w:hAnsi="Courier New"/>
          <w:sz w:val="20"/>
        </w:rPr>
        <w:br/>
        <w:t xml:space="preserve">    "</w:t>
      </w:r>
      <w:proofErr w:type="spellStart"/>
      <w:r w:rsidR="004211C9">
        <w:rPr>
          <w:rFonts w:ascii="Courier New" w:hAnsi="Courier New"/>
          <w:sz w:val="20"/>
        </w:rPr>
        <w:t>LogisticRegression</w:t>
      </w:r>
      <w:proofErr w:type="spellEnd"/>
      <w:r w:rsidR="004211C9">
        <w:rPr>
          <w:rFonts w:ascii="Courier New" w:hAnsi="Courier New"/>
          <w:sz w:val="20"/>
        </w:rPr>
        <w:t xml:space="preserve">": </w:t>
      </w:r>
      <w:proofErr w:type="spellStart"/>
      <w:r w:rsidR="004211C9">
        <w:rPr>
          <w:rFonts w:ascii="Courier New" w:hAnsi="Courier New"/>
          <w:sz w:val="20"/>
        </w:rPr>
        <w:t>LogisticRegression</w:t>
      </w:r>
      <w:proofErr w:type="spellEnd"/>
      <w:r w:rsidR="004211C9">
        <w:rPr>
          <w:rFonts w:ascii="Courier New" w:hAnsi="Courier New"/>
          <w:sz w:val="20"/>
        </w:rPr>
        <w:t>(</w:t>
      </w:r>
      <w:proofErr w:type="spellStart"/>
      <w:r w:rsidR="004211C9">
        <w:rPr>
          <w:rFonts w:ascii="Courier New" w:hAnsi="Courier New"/>
          <w:sz w:val="20"/>
        </w:rPr>
        <w:t>max_iter</w:t>
      </w:r>
      <w:proofErr w:type="spellEnd"/>
      <w:r w:rsidR="004211C9">
        <w:rPr>
          <w:rFonts w:ascii="Courier New" w:hAnsi="Courier New"/>
          <w:sz w:val="20"/>
        </w:rPr>
        <w:t xml:space="preserve">=3000, </w:t>
      </w:r>
      <w:proofErr w:type="spellStart"/>
      <w:r w:rsidR="004211C9">
        <w:rPr>
          <w:rFonts w:ascii="Courier New" w:hAnsi="Courier New"/>
          <w:sz w:val="20"/>
        </w:rPr>
        <w:t>multi_class</w:t>
      </w:r>
      <w:proofErr w:type="spellEnd"/>
      <w:r w:rsidR="004211C9">
        <w:rPr>
          <w:rFonts w:ascii="Courier New" w:hAnsi="Courier New"/>
          <w:sz w:val="20"/>
        </w:rPr>
        <w:t>='multinomial'),</w:t>
      </w:r>
      <w:r w:rsidR="004211C9">
        <w:rPr>
          <w:rFonts w:ascii="Courier New" w:hAnsi="Courier New"/>
          <w:sz w:val="20"/>
        </w:rPr>
        <w:br/>
        <w:t xml:space="preserve">    "</w:t>
      </w:r>
      <w:proofErr w:type="spellStart"/>
      <w:r w:rsidR="004211C9">
        <w:rPr>
          <w:rFonts w:ascii="Courier New" w:hAnsi="Courier New"/>
          <w:sz w:val="20"/>
        </w:rPr>
        <w:t>DecisionTree</w:t>
      </w:r>
      <w:proofErr w:type="spellEnd"/>
      <w:r w:rsidR="004211C9">
        <w:rPr>
          <w:rFonts w:ascii="Courier New" w:hAnsi="Courier New"/>
          <w:sz w:val="20"/>
        </w:rPr>
        <w:t xml:space="preserve">": </w:t>
      </w:r>
      <w:proofErr w:type="spellStart"/>
      <w:r w:rsidR="004211C9">
        <w:rPr>
          <w:rFonts w:ascii="Courier New" w:hAnsi="Courier New"/>
          <w:sz w:val="20"/>
        </w:rPr>
        <w:t>DecisionTreeClassifier</w:t>
      </w:r>
      <w:proofErr w:type="spellEnd"/>
      <w:r w:rsidR="004211C9">
        <w:rPr>
          <w:rFonts w:ascii="Courier New" w:hAnsi="Courier New"/>
          <w:sz w:val="20"/>
        </w:rPr>
        <w:t>(</w:t>
      </w:r>
      <w:proofErr w:type="spellStart"/>
      <w:r w:rsidR="004211C9">
        <w:rPr>
          <w:rFonts w:ascii="Courier New" w:hAnsi="Courier New"/>
          <w:sz w:val="20"/>
        </w:rPr>
        <w:t>max_depth</w:t>
      </w:r>
      <w:proofErr w:type="spellEnd"/>
      <w:r w:rsidR="004211C9">
        <w:rPr>
          <w:rFonts w:ascii="Courier New" w:hAnsi="Courier New"/>
          <w:sz w:val="20"/>
        </w:rPr>
        <w:t xml:space="preserve">=None, </w:t>
      </w:r>
      <w:proofErr w:type="spellStart"/>
      <w:r w:rsidR="004211C9">
        <w:rPr>
          <w:rFonts w:ascii="Courier New" w:hAnsi="Courier New"/>
          <w:sz w:val="20"/>
        </w:rPr>
        <w:t>random_state</w:t>
      </w:r>
      <w:proofErr w:type="spellEnd"/>
      <w:r w:rsidR="004211C9">
        <w:rPr>
          <w:rFonts w:ascii="Courier New" w:hAnsi="Courier New"/>
          <w:sz w:val="20"/>
        </w:rPr>
        <w:t>=42)</w:t>
      </w:r>
      <w:r w:rsidR="004211C9">
        <w:rPr>
          <w:rFonts w:ascii="Courier New" w:hAnsi="Courier New"/>
          <w:sz w:val="20"/>
        </w:rPr>
        <w:br/>
        <w:t>}</w:t>
      </w:r>
      <w:r w:rsidR="004211C9">
        <w:rPr>
          <w:rFonts w:ascii="Courier New" w:hAnsi="Courier New"/>
          <w:sz w:val="20"/>
        </w:rPr>
        <w:br/>
      </w:r>
      <w:r w:rsidR="004211C9">
        <w:rPr>
          <w:rFonts w:ascii="Courier New" w:hAnsi="Courier New"/>
          <w:sz w:val="20"/>
        </w:rPr>
        <w:br/>
        <w:t xml:space="preserve">cv = </w:t>
      </w:r>
      <w:proofErr w:type="spellStart"/>
      <w:r w:rsidR="004211C9">
        <w:rPr>
          <w:rFonts w:ascii="Courier New" w:hAnsi="Courier New"/>
          <w:sz w:val="20"/>
        </w:rPr>
        <w:t>StratifiedKFold</w:t>
      </w:r>
      <w:proofErr w:type="spellEnd"/>
      <w:r w:rsidR="004211C9">
        <w:rPr>
          <w:rFonts w:ascii="Courier New" w:hAnsi="Courier New"/>
          <w:sz w:val="20"/>
        </w:rPr>
        <w:t>(</w:t>
      </w:r>
      <w:proofErr w:type="spellStart"/>
      <w:r w:rsidR="004211C9">
        <w:rPr>
          <w:rFonts w:ascii="Courier New" w:hAnsi="Courier New"/>
          <w:sz w:val="20"/>
        </w:rPr>
        <w:t>n_splits</w:t>
      </w:r>
      <w:proofErr w:type="spellEnd"/>
      <w:r w:rsidR="004211C9">
        <w:rPr>
          <w:rFonts w:ascii="Courier New" w:hAnsi="Courier New"/>
          <w:sz w:val="20"/>
        </w:rPr>
        <w:t xml:space="preserve">=5, shuffle=True, </w:t>
      </w:r>
      <w:proofErr w:type="spellStart"/>
      <w:r w:rsidR="004211C9">
        <w:rPr>
          <w:rFonts w:ascii="Courier New" w:hAnsi="Courier New"/>
          <w:sz w:val="20"/>
        </w:rPr>
        <w:t>random_state</w:t>
      </w:r>
      <w:proofErr w:type="spellEnd"/>
      <w:r w:rsidR="004211C9">
        <w:rPr>
          <w:rFonts w:ascii="Courier New" w:hAnsi="Courier New"/>
          <w:sz w:val="20"/>
        </w:rPr>
        <w:t>=0)</w:t>
      </w:r>
      <w:r w:rsidR="004211C9">
        <w:rPr>
          <w:rFonts w:ascii="Courier New" w:hAnsi="Courier New"/>
          <w:sz w:val="20"/>
        </w:rPr>
        <w:br/>
        <w:t>scoring = {'</w:t>
      </w:r>
      <w:proofErr w:type="spellStart"/>
      <w:r w:rsidR="004211C9">
        <w:rPr>
          <w:rFonts w:ascii="Courier New" w:hAnsi="Courier New"/>
          <w:sz w:val="20"/>
        </w:rPr>
        <w:t>acc</w:t>
      </w:r>
      <w:proofErr w:type="spellEnd"/>
      <w:r w:rsidR="004211C9">
        <w:rPr>
          <w:rFonts w:ascii="Courier New" w:hAnsi="Courier New"/>
          <w:sz w:val="20"/>
        </w:rPr>
        <w:t xml:space="preserve">': </w:t>
      </w:r>
      <w:proofErr w:type="spellStart"/>
      <w:r w:rsidR="004211C9">
        <w:rPr>
          <w:rFonts w:ascii="Courier New" w:hAnsi="Courier New"/>
          <w:sz w:val="20"/>
        </w:rPr>
        <w:t>make_scorer</w:t>
      </w:r>
      <w:proofErr w:type="spellEnd"/>
      <w:r w:rsidR="004211C9">
        <w:rPr>
          <w:rFonts w:ascii="Courier New" w:hAnsi="Courier New"/>
          <w:sz w:val="20"/>
        </w:rPr>
        <w:t>(</w:t>
      </w:r>
      <w:proofErr w:type="spellStart"/>
      <w:r w:rsidR="004211C9">
        <w:rPr>
          <w:rFonts w:ascii="Courier New" w:hAnsi="Courier New"/>
          <w:sz w:val="20"/>
        </w:rPr>
        <w:t>accuracy_score</w:t>
      </w:r>
      <w:proofErr w:type="spellEnd"/>
      <w:r w:rsidR="004211C9">
        <w:rPr>
          <w:rFonts w:ascii="Courier New" w:hAnsi="Courier New"/>
          <w:sz w:val="20"/>
        </w:rPr>
        <w:t xml:space="preserve">), 'f1': </w:t>
      </w:r>
      <w:proofErr w:type="spellStart"/>
      <w:r w:rsidR="004211C9">
        <w:rPr>
          <w:rFonts w:ascii="Courier New" w:hAnsi="Courier New"/>
          <w:sz w:val="20"/>
        </w:rPr>
        <w:t>make_scorer</w:t>
      </w:r>
      <w:proofErr w:type="spellEnd"/>
      <w:r w:rsidR="004211C9">
        <w:rPr>
          <w:rFonts w:ascii="Courier New" w:hAnsi="Courier New"/>
          <w:sz w:val="20"/>
        </w:rPr>
        <w:t>(f1_score, average='macro')}</w:t>
      </w:r>
      <w:r w:rsidR="004211C9">
        <w:rPr>
          <w:rFonts w:ascii="Courier New" w:hAnsi="Courier New"/>
          <w:sz w:val="20"/>
        </w:rPr>
        <w:br/>
      </w:r>
      <w:r w:rsidR="004211C9">
        <w:rPr>
          <w:rFonts w:ascii="Courier New" w:hAnsi="Courier New"/>
          <w:sz w:val="20"/>
        </w:rPr>
        <w:br/>
      </w:r>
      <w:proofErr w:type="spellStart"/>
      <w:r w:rsidR="004211C9">
        <w:rPr>
          <w:rFonts w:ascii="Courier New" w:hAnsi="Courier New"/>
          <w:sz w:val="20"/>
        </w:rPr>
        <w:t>def</w:t>
      </w:r>
      <w:proofErr w:type="spellEnd"/>
      <w:r w:rsidR="004211C9">
        <w:rPr>
          <w:rFonts w:ascii="Courier New" w:hAnsi="Courier New"/>
          <w:sz w:val="20"/>
        </w:rPr>
        <w:t xml:space="preserve"> </w:t>
      </w:r>
      <w:proofErr w:type="spellStart"/>
      <w:r w:rsidR="004211C9">
        <w:rPr>
          <w:rFonts w:ascii="Courier New" w:hAnsi="Courier New"/>
          <w:sz w:val="20"/>
        </w:rPr>
        <w:t>evaluate_combo</w:t>
      </w:r>
      <w:proofErr w:type="spellEnd"/>
      <w:r w:rsidR="004211C9">
        <w:rPr>
          <w:rFonts w:ascii="Courier New" w:hAnsi="Courier New"/>
          <w:sz w:val="20"/>
        </w:rPr>
        <w:t>(</w:t>
      </w:r>
      <w:proofErr w:type="spellStart"/>
      <w:r w:rsidR="004211C9">
        <w:rPr>
          <w:rFonts w:ascii="Courier New" w:hAnsi="Courier New"/>
          <w:sz w:val="20"/>
        </w:rPr>
        <w:t>scaler_name</w:t>
      </w:r>
      <w:proofErr w:type="spellEnd"/>
      <w:r w:rsidR="004211C9">
        <w:rPr>
          <w:rFonts w:ascii="Courier New" w:hAnsi="Courier New"/>
          <w:sz w:val="20"/>
        </w:rPr>
        <w:t xml:space="preserve">, scaler, </w:t>
      </w:r>
      <w:proofErr w:type="spellStart"/>
      <w:r w:rsidR="004211C9">
        <w:rPr>
          <w:rFonts w:ascii="Courier New" w:hAnsi="Courier New"/>
          <w:sz w:val="20"/>
        </w:rPr>
        <w:t>model_name</w:t>
      </w:r>
      <w:proofErr w:type="spellEnd"/>
      <w:r w:rsidR="004211C9">
        <w:rPr>
          <w:rFonts w:ascii="Courier New" w:hAnsi="Courier New"/>
          <w:sz w:val="20"/>
        </w:rPr>
        <w:t>, model):</w:t>
      </w:r>
      <w:r w:rsidR="004211C9">
        <w:rPr>
          <w:rFonts w:ascii="Courier New" w:hAnsi="Courier New"/>
          <w:sz w:val="20"/>
        </w:rPr>
        <w:br/>
        <w:t xml:space="preserve">    steps = []</w:t>
      </w:r>
      <w:r w:rsidR="004211C9">
        <w:rPr>
          <w:rFonts w:ascii="Courier New" w:hAnsi="Courier New"/>
          <w:sz w:val="20"/>
        </w:rPr>
        <w:br/>
      </w:r>
      <w:r w:rsidR="004211C9">
        <w:rPr>
          <w:rFonts w:ascii="Courier New" w:hAnsi="Courier New"/>
          <w:sz w:val="20"/>
        </w:rPr>
        <w:lastRenderedPageBreak/>
        <w:t xml:space="preserve">    if scaler is not None:</w:t>
      </w:r>
      <w:r w:rsidR="004211C9">
        <w:rPr>
          <w:rFonts w:ascii="Courier New" w:hAnsi="Courier New"/>
          <w:sz w:val="20"/>
        </w:rPr>
        <w:br/>
        <w:t xml:space="preserve">        </w:t>
      </w:r>
      <w:proofErr w:type="spellStart"/>
      <w:r w:rsidR="004211C9">
        <w:rPr>
          <w:rFonts w:ascii="Courier New" w:hAnsi="Courier New"/>
          <w:sz w:val="20"/>
        </w:rPr>
        <w:t>steps.append</w:t>
      </w:r>
      <w:proofErr w:type="spellEnd"/>
      <w:r w:rsidR="004211C9">
        <w:rPr>
          <w:rFonts w:ascii="Courier New" w:hAnsi="Courier New"/>
          <w:sz w:val="20"/>
        </w:rPr>
        <w:t>(('scaler', scaler))</w:t>
      </w:r>
      <w:r w:rsidR="004211C9">
        <w:rPr>
          <w:rFonts w:ascii="Courier New" w:hAnsi="Courier New"/>
          <w:sz w:val="20"/>
        </w:rPr>
        <w:br/>
        <w:t xml:space="preserve">    </w:t>
      </w:r>
      <w:proofErr w:type="spellStart"/>
      <w:r w:rsidR="004211C9">
        <w:rPr>
          <w:rFonts w:ascii="Courier New" w:hAnsi="Courier New"/>
          <w:sz w:val="20"/>
        </w:rPr>
        <w:t>steps.append</w:t>
      </w:r>
      <w:proofErr w:type="spellEnd"/>
      <w:r w:rsidR="004211C9">
        <w:rPr>
          <w:rFonts w:ascii="Courier New" w:hAnsi="Courier New"/>
          <w:sz w:val="20"/>
        </w:rPr>
        <w:t>(('model', model))</w:t>
      </w:r>
      <w:r w:rsidR="004211C9">
        <w:rPr>
          <w:rFonts w:ascii="Courier New" w:hAnsi="Courier New"/>
          <w:sz w:val="20"/>
        </w:rPr>
        <w:br/>
        <w:t xml:space="preserve">    pipe = Pipeline(steps)</w:t>
      </w:r>
      <w:r w:rsidR="004211C9">
        <w:rPr>
          <w:rFonts w:ascii="Courier New" w:hAnsi="Courier New"/>
          <w:sz w:val="20"/>
        </w:rPr>
        <w:br/>
        <w:t xml:space="preserve">    </w:t>
      </w:r>
      <w:proofErr w:type="spellStart"/>
      <w:r w:rsidR="004211C9">
        <w:rPr>
          <w:rFonts w:ascii="Courier New" w:hAnsi="Courier New"/>
          <w:sz w:val="20"/>
        </w:rPr>
        <w:t>cvres</w:t>
      </w:r>
      <w:proofErr w:type="spellEnd"/>
      <w:r w:rsidR="004211C9">
        <w:rPr>
          <w:rFonts w:ascii="Courier New" w:hAnsi="Courier New"/>
          <w:sz w:val="20"/>
        </w:rPr>
        <w:t xml:space="preserve"> = </w:t>
      </w:r>
      <w:proofErr w:type="spellStart"/>
      <w:r w:rsidR="004211C9">
        <w:rPr>
          <w:rFonts w:ascii="Courier New" w:hAnsi="Courier New"/>
          <w:sz w:val="20"/>
        </w:rPr>
        <w:t>cross_validate</w:t>
      </w:r>
      <w:proofErr w:type="spellEnd"/>
      <w:r w:rsidR="004211C9">
        <w:rPr>
          <w:rFonts w:ascii="Courier New" w:hAnsi="Courier New"/>
          <w:sz w:val="20"/>
        </w:rPr>
        <w:t xml:space="preserve">(pipe, </w:t>
      </w:r>
      <w:proofErr w:type="spellStart"/>
      <w:r w:rsidR="004211C9">
        <w:rPr>
          <w:rFonts w:ascii="Courier New" w:hAnsi="Courier New"/>
          <w:sz w:val="20"/>
        </w:rPr>
        <w:t>X_train</w:t>
      </w:r>
      <w:proofErr w:type="spellEnd"/>
      <w:r w:rsidR="004211C9">
        <w:rPr>
          <w:rFonts w:ascii="Courier New" w:hAnsi="Courier New"/>
          <w:sz w:val="20"/>
        </w:rPr>
        <w:t xml:space="preserve">, </w:t>
      </w:r>
      <w:proofErr w:type="spellStart"/>
      <w:r w:rsidR="004211C9">
        <w:rPr>
          <w:rFonts w:ascii="Courier New" w:hAnsi="Courier New"/>
          <w:sz w:val="20"/>
        </w:rPr>
        <w:t>y_train</w:t>
      </w:r>
      <w:proofErr w:type="spellEnd"/>
      <w:r w:rsidR="004211C9">
        <w:rPr>
          <w:rFonts w:ascii="Courier New" w:hAnsi="Courier New"/>
          <w:sz w:val="20"/>
        </w:rPr>
        <w:t xml:space="preserve">, cv=cv, scoring=scoring, </w:t>
      </w:r>
      <w:proofErr w:type="spellStart"/>
      <w:r w:rsidR="004211C9">
        <w:rPr>
          <w:rFonts w:ascii="Courier New" w:hAnsi="Courier New"/>
          <w:sz w:val="20"/>
        </w:rPr>
        <w:t>n_jobs</w:t>
      </w:r>
      <w:proofErr w:type="spellEnd"/>
      <w:r w:rsidR="004211C9">
        <w:rPr>
          <w:rFonts w:ascii="Courier New" w:hAnsi="Courier New"/>
          <w:sz w:val="20"/>
        </w:rPr>
        <w:t>=-1)</w:t>
      </w:r>
      <w:r w:rsidR="004211C9">
        <w:rPr>
          <w:rFonts w:ascii="Courier New" w:hAnsi="Courier New"/>
          <w:sz w:val="20"/>
        </w:rPr>
        <w:br/>
        <w:t xml:space="preserve">    return {</w:t>
      </w:r>
      <w:r w:rsidR="004211C9">
        <w:rPr>
          <w:rFonts w:ascii="Courier New" w:hAnsi="Courier New"/>
          <w:sz w:val="20"/>
        </w:rPr>
        <w:br/>
        <w:t xml:space="preserve">        'Scaler': </w:t>
      </w:r>
      <w:proofErr w:type="spellStart"/>
      <w:r w:rsidR="004211C9">
        <w:rPr>
          <w:rFonts w:ascii="Courier New" w:hAnsi="Courier New"/>
          <w:sz w:val="20"/>
        </w:rPr>
        <w:t>scaler_name</w:t>
      </w:r>
      <w:proofErr w:type="spellEnd"/>
      <w:r w:rsidR="004211C9">
        <w:rPr>
          <w:rFonts w:ascii="Courier New" w:hAnsi="Courier New"/>
          <w:sz w:val="20"/>
        </w:rPr>
        <w:t>,</w:t>
      </w:r>
      <w:r w:rsidR="004211C9">
        <w:rPr>
          <w:rFonts w:ascii="Courier New" w:hAnsi="Courier New"/>
          <w:sz w:val="20"/>
        </w:rPr>
        <w:br/>
        <w:t xml:space="preserve">        'Model': </w:t>
      </w:r>
      <w:proofErr w:type="spellStart"/>
      <w:r w:rsidR="004211C9">
        <w:rPr>
          <w:rFonts w:ascii="Courier New" w:hAnsi="Courier New"/>
          <w:sz w:val="20"/>
        </w:rPr>
        <w:t>model_name</w:t>
      </w:r>
      <w:proofErr w:type="spellEnd"/>
      <w:r w:rsidR="004211C9">
        <w:rPr>
          <w:rFonts w:ascii="Courier New" w:hAnsi="Courier New"/>
          <w:sz w:val="20"/>
        </w:rPr>
        <w:t>,</w:t>
      </w:r>
      <w:r w:rsidR="004211C9">
        <w:rPr>
          <w:rFonts w:ascii="Courier New" w:hAnsi="Courier New"/>
          <w:sz w:val="20"/>
        </w:rPr>
        <w:br/>
        <w:t xml:space="preserve">        '</w:t>
      </w:r>
      <w:proofErr w:type="spellStart"/>
      <w:r w:rsidR="004211C9">
        <w:rPr>
          <w:rFonts w:ascii="Courier New" w:hAnsi="Courier New"/>
          <w:sz w:val="20"/>
        </w:rPr>
        <w:t>CV_Acc_Mean</w:t>
      </w:r>
      <w:proofErr w:type="spellEnd"/>
      <w:r w:rsidR="004211C9">
        <w:rPr>
          <w:rFonts w:ascii="Courier New" w:hAnsi="Courier New"/>
          <w:sz w:val="20"/>
        </w:rPr>
        <w:t xml:space="preserve">': </w:t>
      </w:r>
      <w:proofErr w:type="spellStart"/>
      <w:r w:rsidR="004211C9">
        <w:rPr>
          <w:rFonts w:ascii="Courier New" w:hAnsi="Courier New"/>
          <w:sz w:val="20"/>
        </w:rPr>
        <w:t>np.mean</w:t>
      </w:r>
      <w:proofErr w:type="spellEnd"/>
      <w:r w:rsidR="004211C9">
        <w:rPr>
          <w:rFonts w:ascii="Courier New" w:hAnsi="Courier New"/>
          <w:sz w:val="20"/>
        </w:rPr>
        <w:t>(</w:t>
      </w:r>
      <w:proofErr w:type="spellStart"/>
      <w:r w:rsidR="004211C9">
        <w:rPr>
          <w:rFonts w:ascii="Courier New" w:hAnsi="Courier New"/>
          <w:sz w:val="20"/>
        </w:rPr>
        <w:t>cvres</w:t>
      </w:r>
      <w:proofErr w:type="spellEnd"/>
      <w:r w:rsidR="004211C9">
        <w:rPr>
          <w:rFonts w:ascii="Courier New" w:hAnsi="Courier New"/>
          <w:sz w:val="20"/>
        </w:rPr>
        <w:t>['</w:t>
      </w:r>
      <w:proofErr w:type="spellStart"/>
      <w:r w:rsidR="004211C9">
        <w:rPr>
          <w:rFonts w:ascii="Courier New" w:hAnsi="Courier New"/>
          <w:sz w:val="20"/>
        </w:rPr>
        <w:t>test_acc</w:t>
      </w:r>
      <w:proofErr w:type="spellEnd"/>
      <w:r w:rsidR="004211C9">
        <w:rPr>
          <w:rFonts w:ascii="Courier New" w:hAnsi="Courier New"/>
          <w:sz w:val="20"/>
        </w:rPr>
        <w:t>']),</w:t>
      </w:r>
      <w:r w:rsidR="004211C9">
        <w:rPr>
          <w:rFonts w:ascii="Courier New" w:hAnsi="Courier New"/>
          <w:sz w:val="20"/>
        </w:rPr>
        <w:br/>
        <w:t xml:space="preserve">        'CV_F1_Mean': </w:t>
      </w:r>
      <w:proofErr w:type="spellStart"/>
      <w:r w:rsidR="004211C9">
        <w:rPr>
          <w:rFonts w:ascii="Courier New" w:hAnsi="Courier New"/>
          <w:sz w:val="20"/>
        </w:rPr>
        <w:t>np.mean</w:t>
      </w:r>
      <w:proofErr w:type="spellEnd"/>
      <w:r w:rsidR="004211C9">
        <w:rPr>
          <w:rFonts w:ascii="Courier New" w:hAnsi="Courier New"/>
          <w:sz w:val="20"/>
        </w:rPr>
        <w:t>(</w:t>
      </w:r>
      <w:proofErr w:type="spellStart"/>
      <w:r w:rsidR="004211C9">
        <w:rPr>
          <w:rFonts w:ascii="Courier New" w:hAnsi="Courier New"/>
          <w:sz w:val="20"/>
        </w:rPr>
        <w:t>cvres</w:t>
      </w:r>
      <w:proofErr w:type="spellEnd"/>
      <w:r w:rsidR="004211C9">
        <w:rPr>
          <w:rFonts w:ascii="Courier New" w:hAnsi="Courier New"/>
          <w:sz w:val="20"/>
        </w:rPr>
        <w:t>['test_f1'])</w:t>
      </w:r>
      <w:r w:rsidR="004211C9">
        <w:rPr>
          <w:rFonts w:ascii="Courier New" w:hAnsi="Courier New"/>
          <w:sz w:val="20"/>
        </w:rPr>
        <w:br/>
        <w:t xml:space="preserve">    }</w:t>
      </w:r>
      <w:r w:rsidR="004211C9">
        <w:rPr>
          <w:rFonts w:ascii="Courier New" w:hAnsi="Courier New"/>
          <w:sz w:val="20"/>
        </w:rPr>
        <w:br/>
      </w:r>
      <w:r w:rsidR="004211C9">
        <w:rPr>
          <w:rFonts w:ascii="Courier New" w:hAnsi="Courier New"/>
          <w:sz w:val="20"/>
        </w:rPr>
        <w:br/>
        <w:t>results = []</w:t>
      </w:r>
      <w:r w:rsidR="004211C9">
        <w:rPr>
          <w:rFonts w:ascii="Courier New" w:hAnsi="Courier New"/>
          <w:sz w:val="20"/>
        </w:rPr>
        <w:br/>
        <w:t xml:space="preserve">for </w:t>
      </w:r>
      <w:proofErr w:type="spellStart"/>
      <w:r w:rsidR="004211C9">
        <w:rPr>
          <w:rFonts w:ascii="Courier New" w:hAnsi="Courier New"/>
          <w:sz w:val="20"/>
        </w:rPr>
        <w:t>s_name</w:t>
      </w:r>
      <w:proofErr w:type="spellEnd"/>
      <w:r w:rsidR="004211C9">
        <w:rPr>
          <w:rFonts w:ascii="Courier New" w:hAnsi="Courier New"/>
          <w:sz w:val="20"/>
        </w:rPr>
        <w:t xml:space="preserve">, scaler in </w:t>
      </w:r>
      <w:proofErr w:type="spellStart"/>
      <w:r w:rsidR="004211C9">
        <w:rPr>
          <w:rFonts w:ascii="Courier New" w:hAnsi="Courier New"/>
          <w:sz w:val="20"/>
        </w:rPr>
        <w:t>scalers.items</w:t>
      </w:r>
      <w:proofErr w:type="spellEnd"/>
      <w:r w:rsidR="004211C9">
        <w:rPr>
          <w:rFonts w:ascii="Courier New" w:hAnsi="Courier New"/>
          <w:sz w:val="20"/>
        </w:rPr>
        <w:t>():</w:t>
      </w:r>
      <w:r w:rsidR="004211C9">
        <w:rPr>
          <w:rFonts w:ascii="Courier New" w:hAnsi="Courier New"/>
          <w:sz w:val="20"/>
        </w:rPr>
        <w:br/>
        <w:t xml:space="preserve">    for </w:t>
      </w:r>
      <w:proofErr w:type="spellStart"/>
      <w:r w:rsidR="004211C9">
        <w:rPr>
          <w:rFonts w:ascii="Courier New" w:hAnsi="Courier New"/>
          <w:sz w:val="20"/>
        </w:rPr>
        <w:t>m_name</w:t>
      </w:r>
      <w:proofErr w:type="spellEnd"/>
      <w:r w:rsidR="004211C9">
        <w:rPr>
          <w:rFonts w:ascii="Courier New" w:hAnsi="Courier New"/>
          <w:sz w:val="20"/>
        </w:rPr>
        <w:t xml:space="preserve">, model in </w:t>
      </w:r>
      <w:proofErr w:type="spellStart"/>
      <w:r w:rsidR="004211C9">
        <w:rPr>
          <w:rFonts w:ascii="Courier New" w:hAnsi="Courier New"/>
          <w:sz w:val="20"/>
        </w:rPr>
        <w:t>models.items</w:t>
      </w:r>
      <w:proofErr w:type="spellEnd"/>
      <w:r w:rsidR="004211C9">
        <w:rPr>
          <w:rFonts w:ascii="Courier New" w:hAnsi="Courier New"/>
          <w:sz w:val="20"/>
        </w:rPr>
        <w:t>():</w:t>
      </w:r>
      <w:r w:rsidR="004211C9">
        <w:rPr>
          <w:rFonts w:ascii="Courier New" w:hAnsi="Courier New"/>
          <w:sz w:val="20"/>
        </w:rPr>
        <w:br/>
        <w:t xml:space="preserve">        </w:t>
      </w:r>
      <w:proofErr w:type="spellStart"/>
      <w:r w:rsidR="004211C9">
        <w:rPr>
          <w:rFonts w:ascii="Courier New" w:hAnsi="Courier New"/>
          <w:sz w:val="20"/>
        </w:rPr>
        <w:t>results.append</w:t>
      </w:r>
      <w:proofErr w:type="spellEnd"/>
      <w:r w:rsidR="004211C9">
        <w:rPr>
          <w:rFonts w:ascii="Courier New" w:hAnsi="Courier New"/>
          <w:sz w:val="20"/>
        </w:rPr>
        <w:t>(</w:t>
      </w:r>
      <w:proofErr w:type="spellStart"/>
      <w:r w:rsidR="004211C9">
        <w:rPr>
          <w:rFonts w:ascii="Courier New" w:hAnsi="Courier New"/>
          <w:sz w:val="20"/>
        </w:rPr>
        <w:t>evaluate_combo</w:t>
      </w:r>
      <w:proofErr w:type="spellEnd"/>
      <w:r w:rsidR="004211C9">
        <w:rPr>
          <w:rFonts w:ascii="Courier New" w:hAnsi="Courier New"/>
          <w:sz w:val="20"/>
        </w:rPr>
        <w:t>(</w:t>
      </w:r>
      <w:proofErr w:type="spellStart"/>
      <w:r w:rsidR="004211C9">
        <w:rPr>
          <w:rFonts w:ascii="Courier New" w:hAnsi="Courier New"/>
          <w:sz w:val="20"/>
        </w:rPr>
        <w:t>s_name</w:t>
      </w:r>
      <w:proofErr w:type="spellEnd"/>
      <w:r w:rsidR="004211C9">
        <w:rPr>
          <w:rFonts w:ascii="Courier New" w:hAnsi="Courier New"/>
          <w:sz w:val="20"/>
        </w:rPr>
        <w:t xml:space="preserve">, scaler, </w:t>
      </w:r>
      <w:proofErr w:type="spellStart"/>
      <w:r w:rsidR="004211C9">
        <w:rPr>
          <w:rFonts w:ascii="Courier New" w:hAnsi="Courier New"/>
          <w:sz w:val="20"/>
        </w:rPr>
        <w:t>m_name</w:t>
      </w:r>
      <w:proofErr w:type="spellEnd"/>
      <w:r w:rsidR="004211C9">
        <w:rPr>
          <w:rFonts w:ascii="Courier New" w:hAnsi="Courier New"/>
          <w:sz w:val="20"/>
        </w:rPr>
        <w:t>, model))</w:t>
      </w:r>
      <w:r w:rsidR="004211C9">
        <w:rPr>
          <w:rFonts w:ascii="Courier New" w:hAnsi="Courier New"/>
          <w:sz w:val="20"/>
        </w:rPr>
        <w:br/>
      </w:r>
      <w:r w:rsidR="004211C9">
        <w:rPr>
          <w:rFonts w:ascii="Courier New" w:hAnsi="Courier New"/>
          <w:sz w:val="20"/>
        </w:rPr>
        <w:br/>
        <w:t># Print sorted by Macro-F1</w:t>
      </w:r>
      <w:r w:rsidR="004211C9">
        <w:rPr>
          <w:rFonts w:ascii="Courier New" w:hAnsi="Courier New"/>
          <w:sz w:val="20"/>
        </w:rPr>
        <w:br/>
      </w:r>
      <w:proofErr w:type="spellStart"/>
      <w:r w:rsidR="004211C9">
        <w:rPr>
          <w:rFonts w:ascii="Courier New" w:hAnsi="Courier New"/>
          <w:sz w:val="20"/>
        </w:rPr>
        <w:t>results_sorted</w:t>
      </w:r>
      <w:proofErr w:type="spellEnd"/>
      <w:r w:rsidR="004211C9">
        <w:rPr>
          <w:rFonts w:ascii="Courier New" w:hAnsi="Courier New"/>
          <w:sz w:val="20"/>
        </w:rPr>
        <w:t xml:space="preserve"> = sorted(results, key=lambda d: d['CV_F1_Mean'], reverse=True)</w:t>
      </w:r>
      <w:r w:rsidR="004211C9">
        <w:rPr>
          <w:rFonts w:ascii="Courier New" w:hAnsi="Courier New"/>
          <w:sz w:val="20"/>
        </w:rPr>
        <w:br/>
        <w:t xml:space="preserve">for r in </w:t>
      </w:r>
      <w:proofErr w:type="spellStart"/>
      <w:r w:rsidR="004211C9">
        <w:rPr>
          <w:rFonts w:ascii="Courier New" w:hAnsi="Courier New"/>
          <w:sz w:val="20"/>
        </w:rPr>
        <w:t>results_sorted</w:t>
      </w:r>
      <w:proofErr w:type="spellEnd"/>
      <w:r w:rsidR="004211C9">
        <w:rPr>
          <w:rFonts w:ascii="Courier New" w:hAnsi="Courier New"/>
          <w:sz w:val="20"/>
        </w:rPr>
        <w:t>:</w:t>
      </w:r>
      <w:r w:rsidR="004211C9">
        <w:rPr>
          <w:rFonts w:ascii="Courier New" w:hAnsi="Courier New"/>
          <w:sz w:val="20"/>
        </w:rPr>
        <w:br/>
        <w:t xml:space="preserve">    print(r)</w:t>
      </w:r>
      <w:r w:rsidRPr="00C82BA5">
        <w:rPr>
          <w:rFonts w:cs="Times New Roman"/>
          <w:color w:val="000000" w:themeColor="text1"/>
          <w:sz w:val="20"/>
        </w:rPr>
        <w:br/>
      </w:r>
      <w:proofErr w:type="gramEnd"/>
    </w:p>
    <w:p w14:paraId="4A66E784" w14:textId="77777777" w:rsidR="00B33ED7" w:rsidRPr="00C82BA5" w:rsidRDefault="00783EC3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C82BA5">
        <w:rPr>
          <w:rFonts w:ascii="Times New Roman" w:hAnsi="Times New Roman" w:cs="Times New Roman"/>
          <w:color w:val="000000" w:themeColor="text1"/>
        </w:rPr>
        <w:t>Tasks</w:t>
      </w:r>
    </w:p>
    <w:p w14:paraId="709E0D4B" w14:textId="77777777" w:rsidR="00783EC3" w:rsidRDefault="00783EC3">
      <w:pPr>
        <w:rPr>
          <w:rFonts w:cs="Times New Roman"/>
          <w:color w:val="000000" w:themeColor="text1"/>
        </w:rPr>
      </w:pPr>
      <w:r w:rsidRPr="00C82BA5">
        <w:rPr>
          <w:rFonts w:cs="Times New Roman"/>
          <w:color w:val="000000" w:themeColor="text1"/>
        </w:rPr>
        <w:br/>
        <w:t xml:space="preserve">Task 1    </w:t>
      </w:r>
      <w:r w:rsidR="00C82BA5">
        <w:rPr>
          <w:rFonts w:cs="Times New Roman"/>
          <w:color w:val="000000" w:themeColor="text1"/>
        </w:rPr>
        <w:tab/>
      </w:r>
      <w:r w:rsidR="00C82BA5">
        <w:rPr>
          <w:rFonts w:cs="Times New Roman"/>
          <w:color w:val="000000" w:themeColor="text1"/>
        </w:rPr>
        <w:tab/>
      </w:r>
      <w:r w:rsidR="00C82BA5">
        <w:rPr>
          <w:rFonts w:cs="Times New Roman"/>
          <w:color w:val="000000" w:themeColor="text1"/>
        </w:rPr>
        <w:tab/>
      </w:r>
      <w:r w:rsidR="00C82BA5">
        <w:rPr>
          <w:rFonts w:cs="Times New Roman"/>
          <w:color w:val="000000" w:themeColor="text1"/>
        </w:rPr>
        <w:tab/>
      </w:r>
      <w:r w:rsidR="00C82BA5">
        <w:rPr>
          <w:rFonts w:cs="Times New Roman"/>
          <w:color w:val="000000" w:themeColor="text1"/>
        </w:rPr>
        <w:tab/>
      </w:r>
      <w:r w:rsidR="00C82BA5">
        <w:rPr>
          <w:rFonts w:cs="Times New Roman"/>
          <w:color w:val="000000" w:themeColor="text1"/>
        </w:rPr>
        <w:tab/>
      </w:r>
      <w:r w:rsidR="00C82BA5">
        <w:rPr>
          <w:rFonts w:cs="Times New Roman"/>
          <w:color w:val="000000" w:themeColor="text1"/>
        </w:rPr>
        <w:tab/>
      </w:r>
      <w:r w:rsidRPr="00C82BA5">
        <w:rPr>
          <w:rFonts w:cs="Times New Roman"/>
          <w:color w:val="000000" w:themeColor="text1"/>
        </w:rPr>
        <w:t>[CO3] [BTL 3] [3 marks</w:t>
      </w:r>
      <w:proofErr w:type="gramStart"/>
      <w:r w:rsidRPr="00C82BA5">
        <w:rPr>
          <w:rFonts w:cs="Times New Roman"/>
          <w:color w:val="000000" w:themeColor="text1"/>
        </w:rPr>
        <w:t>]</w:t>
      </w:r>
      <w:proofErr w:type="gramEnd"/>
      <w:r w:rsidRPr="00C82BA5">
        <w:rPr>
          <w:rFonts w:cs="Times New Roman"/>
          <w:color w:val="000000" w:themeColor="text1"/>
        </w:rPr>
        <w:br/>
        <w:t xml:space="preserve">Run the full script and paste the sorted CV table. Discuss why scaling helps KNN/SVM but barely changes </w:t>
      </w:r>
      <w:r w:rsidR="00C82BA5">
        <w:rPr>
          <w:rFonts w:cs="Times New Roman"/>
          <w:color w:val="000000" w:themeColor="text1"/>
        </w:rPr>
        <w:t>Decision tree</w:t>
      </w:r>
      <w:r w:rsidRPr="00C82BA5">
        <w:rPr>
          <w:rFonts w:cs="Times New Roman"/>
          <w:color w:val="000000" w:themeColor="text1"/>
        </w:rPr>
        <w:t>.</w:t>
      </w:r>
      <w:r w:rsidR="00C82BA5">
        <w:rPr>
          <w:rFonts w:cs="Times New Roman"/>
          <w:color w:val="000000" w:themeColor="text1"/>
        </w:rPr>
        <w:t xml:space="preserve"> </w:t>
      </w:r>
      <w:r w:rsidRPr="00C82BA5">
        <w:rPr>
          <w:rFonts w:cs="Times New Roman"/>
          <w:color w:val="000000" w:themeColor="text1"/>
        </w:rPr>
        <w:t>Repeat with different scale perturbations (e.g., multiply columns 0:50 by 1000, 50:100 by 0.01). Report the m</w:t>
      </w:r>
      <w:r w:rsidRPr="00C82BA5">
        <w:rPr>
          <w:rFonts w:cs="Times New Roman"/>
          <w:color w:val="000000" w:themeColor="text1"/>
        </w:rPr>
        <w:t>ost sensitive model-scaler pairs.</w:t>
      </w:r>
    </w:p>
    <w:p w14:paraId="560E009A" w14:textId="5B12E963" w:rsidR="00783EC3" w:rsidRDefault="00783EC3">
      <w:pPr>
        <w:rPr>
          <w:rFonts w:cs="Times New Roman"/>
          <w:b/>
          <w:color w:val="000000" w:themeColor="text1"/>
        </w:rPr>
      </w:pPr>
      <w:r w:rsidRPr="00783EC3">
        <w:rPr>
          <w:rFonts w:cs="Times New Roman"/>
          <w:b/>
          <w:color w:val="000000" w:themeColor="text1"/>
        </w:rPr>
        <w:t>Solution</w:t>
      </w:r>
      <w:r>
        <w:rPr>
          <w:rFonts w:cs="Times New Roman"/>
          <w:b/>
          <w:color w:val="000000" w:themeColor="text1"/>
        </w:rPr>
        <w:t>:</w:t>
      </w:r>
    </w:p>
    <w:tbl>
      <w:tblPr>
        <w:tblStyle w:val="GridTable2-Accent4"/>
        <w:tblW w:w="8158" w:type="dxa"/>
        <w:tblLook w:val="04A0" w:firstRow="1" w:lastRow="0" w:firstColumn="1" w:lastColumn="0" w:noHBand="0" w:noVBand="1"/>
      </w:tblPr>
      <w:tblGrid>
        <w:gridCol w:w="2025"/>
        <w:gridCol w:w="2307"/>
        <w:gridCol w:w="1980"/>
        <w:gridCol w:w="1846"/>
      </w:tblGrid>
      <w:tr w:rsidR="00783EC3" w:rsidRPr="00783EC3" w14:paraId="66F6CBF1" w14:textId="77777777" w:rsidTr="00783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72B45" w14:textId="77777777" w:rsidR="00783EC3" w:rsidRPr="00783EC3" w:rsidRDefault="00783EC3" w:rsidP="00783EC3">
            <w:pPr>
              <w:jc w:val="center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Scaler</w:t>
            </w:r>
          </w:p>
        </w:tc>
        <w:tc>
          <w:tcPr>
            <w:tcW w:w="0" w:type="auto"/>
            <w:hideMark/>
          </w:tcPr>
          <w:p w14:paraId="0F63D035" w14:textId="77777777" w:rsidR="00783EC3" w:rsidRPr="00783EC3" w:rsidRDefault="00783EC3" w:rsidP="00783E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Model</w:t>
            </w:r>
          </w:p>
        </w:tc>
        <w:tc>
          <w:tcPr>
            <w:tcW w:w="0" w:type="auto"/>
            <w:hideMark/>
          </w:tcPr>
          <w:p w14:paraId="03374871" w14:textId="77777777" w:rsidR="00783EC3" w:rsidRPr="00783EC3" w:rsidRDefault="00783EC3" w:rsidP="00783E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proofErr w:type="spellStart"/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CV_Acc_Mean</w:t>
            </w:r>
            <w:proofErr w:type="spellEnd"/>
          </w:p>
        </w:tc>
        <w:tc>
          <w:tcPr>
            <w:tcW w:w="0" w:type="auto"/>
            <w:hideMark/>
          </w:tcPr>
          <w:p w14:paraId="7AE2B997" w14:textId="77777777" w:rsidR="00783EC3" w:rsidRPr="00783EC3" w:rsidRDefault="00783EC3" w:rsidP="00783E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CV_F1_Mean</w:t>
            </w:r>
          </w:p>
        </w:tc>
      </w:tr>
      <w:tr w:rsidR="00783EC3" w:rsidRPr="00783EC3" w14:paraId="0DDAFA2D" w14:textId="77777777" w:rsidTr="007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FAD7A9" w14:textId="77777777" w:rsidR="00783EC3" w:rsidRPr="00783EC3" w:rsidRDefault="00783EC3" w:rsidP="00783EC3">
            <w:pPr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proofErr w:type="spellStart"/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MinMaxScaler</w:t>
            </w:r>
            <w:proofErr w:type="spellEnd"/>
          </w:p>
        </w:tc>
        <w:tc>
          <w:tcPr>
            <w:tcW w:w="0" w:type="auto"/>
            <w:hideMark/>
          </w:tcPr>
          <w:p w14:paraId="46303294" w14:textId="77777777" w:rsidR="00783EC3" w:rsidRPr="00783EC3" w:rsidRDefault="00783EC3" w:rsidP="0078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SVM(RBF)</w:t>
            </w:r>
          </w:p>
        </w:tc>
        <w:tc>
          <w:tcPr>
            <w:tcW w:w="0" w:type="auto"/>
            <w:hideMark/>
          </w:tcPr>
          <w:p w14:paraId="42113CD8" w14:textId="77777777" w:rsidR="00783EC3" w:rsidRPr="00783EC3" w:rsidRDefault="00783EC3" w:rsidP="0078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b/>
                <w:bCs/>
                <w:color w:val="auto"/>
                <w:szCs w:val="24"/>
                <w:lang w:val="en-IN" w:eastAsia="en-IN"/>
              </w:rPr>
              <w:t>0.8440</w:t>
            </w:r>
          </w:p>
        </w:tc>
        <w:tc>
          <w:tcPr>
            <w:tcW w:w="0" w:type="auto"/>
            <w:hideMark/>
          </w:tcPr>
          <w:p w14:paraId="2A580595" w14:textId="77777777" w:rsidR="00783EC3" w:rsidRPr="00783EC3" w:rsidRDefault="00783EC3" w:rsidP="0078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b/>
                <w:bCs/>
                <w:color w:val="auto"/>
                <w:szCs w:val="24"/>
                <w:lang w:val="en-IN" w:eastAsia="en-IN"/>
              </w:rPr>
              <w:t>0.7562</w:t>
            </w:r>
          </w:p>
        </w:tc>
      </w:tr>
      <w:tr w:rsidR="00783EC3" w:rsidRPr="00783EC3" w14:paraId="2F576696" w14:textId="77777777" w:rsidTr="00783EC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BC4A0B" w14:textId="77777777" w:rsidR="00783EC3" w:rsidRPr="00783EC3" w:rsidRDefault="00783EC3" w:rsidP="00783EC3">
            <w:pPr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proofErr w:type="spellStart"/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StandardScaler</w:t>
            </w:r>
            <w:proofErr w:type="spellEnd"/>
          </w:p>
        </w:tc>
        <w:tc>
          <w:tcPr>
            <w:tcW w:w="0" w:type="auto"/>
            <w:hideMark/>
          </w:tcPr>
          <w:p w14:paraId="66715C97" w14:textId="77777777" w:rsidR="00783EC3" w:rsidRPr="00783EC3" w:rsidRDefault="00783EC3" w:rsidP="0078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SVM(RBF)</w:t>
            </w:r>
          </w:p>
        </w:tc>
        <w:tc>
          <w:tcPr>
            <w:tcW w:w="0" w:type="auto"/>
            <w:hideMark/>
          </w:tcPr>
          <w:p w14:paraId="25F9E978" w14:textId="77777777" w:rsidR="00783EC3" w:rsidRPr="00783EC3" w:rsidRDefault="00783EC3" w:rsidP="0078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0.8396</w:t>
            </w:r>
          </w:p>
        </w:tc>
        <w:tc>
          <w:tcPr>
            <w:tcW w:w="0" w:type="auto"/>
            <w:hideMark/>
          </w:tcPr>
          <w:p w14:paraId="7F7E678C" w14:textId="77777777" w:rsidR="00783EC3" w:rsidRPr="00783EC3" w:rsidRDefault="00783EC3" w:rsidP="0078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0.7424</w:t>
            </w:r>
          </w:p>
        </w:tc>
      </w:tr>
      <w:tr w:rsidR="00783EC3" w:rsidRPr="00783EC3" w14:paraId="5726CBE7" w14:textId="77777777" w:rsidTr="007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0764BB" w14:textId="77777777" w:rsidR="00783EC3" w:rsidRPr="00783EC3" w:rsidRDefault="00783EC3" w:rsidP="00783EC3">
            <w:pPr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proofErr w:type="spellStart"/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RobustScaler</w:t>
            </w:r>
            <w:proofErr w:type="spellEnd"/>
          </w:p>
        </w:tc>
        <w:tc>
          <w:tcPr>
            <w:tcW w:w="0" w:type="auto"/>
            <w:hideMark/>
          </w:tcPr>
          <w:p w14:paraId="01B0246B" w14:textId="77777777" w:rsidR="00783EC3" w:rsidRPr="00783EC3" w:rsidRDefault="00783EC3" w:rsidP="0078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SVM(RBF)</w:t>
            </w:r>
          </w:p>
        </w:tc>
        <w:tc>
          <w:tcPr>
            <w:tcW w:w="0" w:type="auto"/>
            <w:hideMark/>
          </w:tcPr>
          <w:p w14:paraId="5D71BF1D" w14:textId="77777777" w:rsidR="00783EC3" w:rsidRPr="00783EC3" w:rsidRDefault="00783EC3" w:rsidP="0078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0.8090</w:t>
            </w:r>
          </w:p>
        </w:tc>
        <w:tc>
          <w:tcPr>
            <w:tcW w:w="0" w:type="auto"/>
            <w:hideMark/>
          </w:tcPr>
          <w:p w14:paraId="6FBD95C0" w14:textId="77777777" w:rsidR="00783EC3" w:rsidRPr="00783EC3" w:rsidRDefault="00783EC3" w:rsidP="0078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0.7086</w:t>
            </w:r>
          </w:p>
        </w:tc>
      </w:tr>
      <w:tr w:rsidR="00783EC3" w:rsidRPr="00783EC3" w14:paraId="00E04A6A" w14:textId="77777777" w:rsidTr="00783EC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93F27" w14:textId="77777777" w:rsidR="00783EC3" w:rsidRPr="00783EC3" w:rsidRDefault="00783EC3" w:rsidP="00783EC3">
            <w:pPr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None</w:t>
            </w:r>
          </w:p>
        </w:tc>
        <w:tc>
          <w:tcPr>
            <w:tcW w:w="0" w:type="auto"/>
            <w:hideMark/>
          </w:tcPr>
          <w:p w14:paraId="0EA873AB" w14:textId="77777777" w:rsidR="00783EC3" w:rsidRPr="00783EC3" w:rsidRDefault="00783EC3" w:rsidP="0078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SVM(RBF)</w:t>
            </w:r>
          </w:p>
        </w:tc>
        <w:tc>
          <w:tcPr>
            <w:tcW w:w="0" w:type="auto"/>
            <w:hideMark/>
          </w:tcPr>
          <w:p w14:paraId="6F6A18F2" w14:textId="77777777" w:rsidR="00783EC3" w:rsidRPr="00783EC3" w:rsidRDefault="00783EC3" w:rsidP="0078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0.7835</w:t>
            </w:r>
          </w:p>
        </w:tc>
        <w:tc>
          <w:tcPr>
            <w:tcW w:w="0" w:type="auto"/>
            <w:hideMark/>
          </w:tcPr>
          <w:p w14:paraId="544BF419" w14:textId="77777777" w:rsidR="00783EC3" w:rsidRPr="00783EC3" w:rsidRDefault="00783EC3" w:rsidP="0078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0.6951</w:t>
            </w:r>
          </w:p>
        </w:tc>
      </w:tr>
      <w:tr w:rsidR="00783EC3" w:rsidRPr="00783EC3" w14:paraId="7E15FFEB" w14:textId="77777777" w:rsidTr="007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936421" w14:textId="77777777" w:rsidR="00783EC3" w:rsidRPr="00783EC3" w:rsidRDefault="00783EC3" w:rsidP="00783EC3">
            <w:pPr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None</w:t>
            </w:r>
          </w:p>
        </w:tc>
        <w:tc>
          <w:tcPr>
            <w:tcW w:w="0" w:type="auto"/>
            <w:hideMark/>
          </w:tcPr>
          <w:p w14:paraId="2C75127E" w14:textId="77777777" w:rsidR="00783EC3" w:rsidRPr="00783EC3" w:rsidRDefault="00783EC3" w:rsidP="0078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proofErr w:type="spellStart"/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LogisticRegression</w:t>
            </w:r>
            <w:proofErr w:type="spellEnd"/>
          </w:p>
        </w:tc>
        <w:tc>
          <w:tcPr>
            <w:tcW w:w="0" w:type="auto"/>
            <w:hideMark/>
          </w:tcPr>
          <w:p w14:paraId="22533C2C" w14:textId="77777777" w:rsidR="00783EC3" w:rsidRPr="00783EC3" w:rsidRDefault="00783EC3" w:rsidP="0078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0.7386</w:t>
            </w:r>
          </w:p>
        </w:tc>
        <w:tc>
          <w:tcPr>
            <w:tcW w:w="0" w:type="auto"/>
            <w:hideMark/>
          </w:tcPr>
          <w:p w14:paraId="6E383A00" w14:textId="77777777" w:rsidR="00783EC3" w:rsidRPr="00783EC3" w:rsidRDefault="00783EC3" w:rsidP="0078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0.6298</w:t>
            </w:r>
          </w:p>
        </w:tc>
      </w:tr>
      <w:tr w:rsidR="00783EC3" w:rsidRPr="00783EC3" w14:paraId="68F6618B" w14:textId="77777777" w:rsidTr="00783EC3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7C632" w14:textId="77777777" w:rsidR="00783EC3" w:rsidRPr="00783EC3" w:rsidRDefault="00783EC3" w:rsidP="00783EC3">
            <w:pPr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proofErr w:type="spellStart"/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MinMaxScaler</w:t>
            </w:r>
            <w:proofErr w:type="spellEnd"/>
          </w:p>
        </w:tc>
        <w:tc>
          <w:tcPr>
            <w:tcW w:w="0" w:type="auto"/>
            <w:hideMark/>
          </w:tcPr>
          <w:p w14:paraId="1E4B2E54" w14:textId="77777777" w:rsidR="00783EC3" w:rsidRPr="00783EC3" w:rsidRDefault="00783EC3" w:rsidP="0078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proofErr w:type="spellStart"/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LogisticRegression</w:t>
            </w:r>
            <w:proofErr w:type="spellEnd"/>
          </w:p>
        </w:tc>
        <w:tc>
          <w:tcPr>
            <w:tcW w:w="0" w:type="auto"/>
            <w:hideMark/>
          </w:tcPr>
          <w:p w14:paraId="453D0EE7" w14:textId="77777777" w:rsidR="00783EC3" w:rsidRPr="00783EC3" w:rsidRDefault="00783EC3" w:rsidP="0078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0.7390</w:t>
            </w:r>
          </w:p>
        </w:tc>
        <w:tc>
          <w:tcPr>
            <w:tcW w:w="0" w:type="auto"/>
            <w:hideMark/>
          </w:tcPr>
          <w:p w14:paraId="52718B35" w14:textId="77777777" w:rsidR="00783EC3" w:rsidRPr="00783EC3" w:rsidRDefault="00783EC3" w:rsidP="0078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0.6112</w:t>
            </w:r>
          </w:p>
        </w:tc>
      </w:tr>
      <w:tr w:rsidR="00783EC3" w:rsidRPr="00783EC3" w14:paraId="611FFAF0" w14:textId="77777777" w:rsidTr="007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903E9" w14:textId="77777777" w:rsidR="00783EC3" w:rsidRPr="00783EC3" w:rsidRDefault="00783EC3" w:rsidP="00783EC3">
            <w:pPr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proofErr w:type="spellStart"/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StandardScaler</w:t>
            </w:r>
            <w:proofErr w:type="spellEnd"/>
          </w:p>
        </w:tc>
        <w:tc>
          <w:tcPr>
            <w:tcW w:w="0" w:type="auto"/>
            <w:hideMark/>
          </w:tcPr>
          <w:p w14:paraId="27E7E97F" w14:textId="77777777" w:rsidR="00783EC3" w:rsidRPr="00783EC3" w:rsidRDefault="00783EC3" w:rsidP="0078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proofErr w:type="spellStart"/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LogisticRegression</w:t>
            </w:r>
            <w:proofErr w:type="spellEnd"/>
          </w:p>
        </w:tc>
        <w:tc>
          <w:tcPr>
            <w:tcW w:w="0" w:type="auto"/>
            <w:hideMark/>
          </w:tcPr>
          <w:p w14:paraId="06F57D8A" w14:textId="77777777" w:rsidR="00783EC3" w:rsidRPr="00783EC3" w:rsidRDefault="00783EC3" w:rsidP="0078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0.7313</w:t>
            </w:r>
          </w:p>
        </w:tc>
        <w:tc>
          <w:tcPr>
            <w:tcW w:w="0" w:type="auto"/>
            <w:hideMark/>
          </w:tcPr>
          <w:p w14:paraId="12DDC6CA" w14:textId="77777777" w:rsidR="00783EC3" w:rsidRPr="00783EC3" w:rsidRDefault="00783EC3" w:rsidP="0078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0.6167</w:t>
            </w:r>
          </w:p>
        </w:tc>
      </w:tr>
      <w:tr w:rsidR="00783EC3" w:rsidRPr="00783EC3" w14:paraId="4604499A" w14:textId="77777777" w:rsidTr="00783EC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EAB4F0" w14:textId="77777777" w:rsidR="00783EC3" w:rsidRPr="00783EC3" w:rsidRDefault="00783EC3" w:rsidP="00783EC3">
            <w:pPr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proofErr w:type="spellStart"/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RobustScaler</w:t>
            </w:r>
            <w:proofErr w:type="spellEnd"/>
          </w:p>
        </w:tc>
        <w:tc>
          <w:tcPr>
            <w:tcW w:w="0" w:type="auto"/>
            <w:hideMark/>
          </w:tcPr>
          <w:p w14:paraId="212C164F" w14:textId="77777777" w:rsidR="00783EC3" w:rsidRPr="00783EC3" w:rsidRDefault="00783EC3" w:rsidP="0078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proofErr w:type="spellStart"/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LogisticRegression</w:t>
            </w:r>
            <w:proofErr w:type="spellEnd"/>
          </w:p>
        </w:tc>
        <w:tc>
          <w:tcPr>
            <w:tcW w:w="0" w:type="auto"/>
            <w:hideMark/>
          </w:tcPr>
          <w:p w14:paraId="3360943D" w14:textId="77777777" w:rsidR="00783EC3" w:rsidRPr="00783EC3" w:rsidRDefault="00783EC3" w:rsidP="0078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0.7305</w:t>
            </w:r>
          </w:p>
        </w:tc>
        <w:tc>
          <w:tcPr>
            <w:tcW w:w="0" w:type="auto"/>
            <w:hideMark/>
          </w:tcPr>
          <w:p w14:paraId="1B23C333" w14:textId="77777777" w:rsidR="00783EC3" w:rsidRPr="00783EC3" w:rsidRDefault="00783EC3" w:rsidP="0078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0.6135</w:t>
            </w:r>
          </w:p>
        </w:tc>
      </w:tr>
      <w:tr w:rsidR="00783EC3" w:rsidRPr="00783EC3" w14:paraId="5B3CFCB7" w14:textId="77777777" w:rsidTr="007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887D20" w14:textId="77777777" w:rsidR="00783EC3" w:rsidRPr="00783EC3" w:rsidRDefault="00783EC3" w:rsidP="00783EC3">
            <w:pPr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proofErr w:type="spellStart"/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StandardScaler</w:t>
            </w:r>
            <w:proofErr w:type="spellEnd"/>
          </w:p>
        </w:tc>
        <w:tc>
          <w:tcPr>
            <w:tcW w:w="0" w:type="auto"/>
            <w:hideMark/>
          </w:tcPr>
          <w:p w14:paraId="683508D8" w14:textId="77777777" w:rsidR="00783EC3" w:rsidRPr="00783EC3" w:rsidRDefault="00783EC3" w:rsidP="0078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KNN(k=11)</w:t>
            </w:r>
          </w:p>
        </w:tc>
        <w:tc>
          <w:tcPr>
            <w:tcW w:w="0" w:type="auto"/>
            <w:hideMark/>
          </w:tcPr>
          <w:p w14:paraId="55A1269A" w14:textId="77777777" w:rsidR="00783EC3" w:rsidRPr="00783EC3" w:rsidRDefault="00783EC3" w:rsidP="0078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0.7393</w:t>
            </w:r>
          </w:p>
        </w:tc>
        <w:tc>
          <w:tcPr>
            <w:tcW w:w="0" w:type="auto"/>
            <w:hideMark/>
          </w:tcPr>
          <w:p w14:paraId="2252BD83" w14:textId="77777777" w:rsidR="00783EC3" w:rsidRPr="00783EC3" w:rsidRDefault="00783EC3" w:rsidP="0078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0.5423</w:t>
            </w:r>
          </w:p>
        </w:tc>
      </w:tr>
      <w:tr w:rsidR="00783EC3" w:rsidRPr="00783EC3" w14:paraId="08C4F26E" w14:textId="77777777" w:rsidTr="00783EC3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7E62D" w14:textId="77777777" w:rsidR="00783EC3" w:rsidRPr="00783EC3" w:rsidRDefault="00783EC3" w:rsidP="00783EC3">
            <w:pPr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proofErr w:type="spellStart"/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MinMaxScaler</w:t>
            </w:r>
            <w:proofErr w:type="spellEnd"/>
          </w:p>
        </w:tc>
        <w:tc>
          <w:tcPr>
            <w:tcW w:w="0" w:type="auto"/>
            <w:hideMark/>
          </w:tcPr>
          <w:p w14:paraId="23062331" w14:textId="77777777" w:rsidR="00783EC3" w:rsidRPr="00783EC3" w:rsidRDefault="00783EC3" w:rsidP="0078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KNN(k=11)</w:t>
            </w:r>
          </w:p>
        </w:tc>
        <w:tc>
          <w:tcPr>
            <w:tcW w:w="0" w:type="auto"/>
            <w:hideMark/>
          </w:tcPr>
          <w:p w14:paraId="3D80D648" w14:textId="77777777" w:rsidR="00783EC3" w:rsidRPr="00783EC3" w:rsidRDefault="00783EC3" w:rsidP="0078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0.7412</w:t>
            </w:r>
          </w:p>
        </w:tc>
        <w:tc>
          <w:tcPr>
            <w:tcW w:w="0" w:type="auto"/>
            <w:hideMark/>
          </w:tcPr>
          <w:p w14:paraId="12A96CF0" w14:textId="77777777" w:rsidR="00783EC3" w:rsidRPr="00783EC3" w:rsidRDefault="00783EC3" w:rsidP="0078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0.5343</w:t>
            </w:r>
          </w:p>
        </w:tc>
      </w:tr>
      <w:tr w:rsidR="00783EC3" w:rsidRPr="00783EC3" w14:paraId="6D4D60B2" w14:textId="77777777" w:rsidTr="007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952521" w14:textId="77777777" w:rsidR="00783EC3" w:rsidRPr="00783EC3" w:rsidRDefault="00783EC3" w:rsidP="00783EC3">
            <w:pPr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lastRenderedPageBreak/>
              <w:t>None</w:t>
            </w:r>
          </w:p>
        </w:tc>
        <w:tc>
          <w:tcPr>
            <w:tcW w:w="0" w:type="auto"/>
            <w:hideMark/>
          </w:tcPr>
          <w:p w14:paraId="22BE1B30" w14:textId="77777777" w:rsidR="00783EC3" w:rsidRPr="00783EC3" w:rsidRDefault="00783EC3" w:rsidP="0078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proofErr w:type="spellStart"/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DecisionTree</w:t>
            </w:r>
            <w:proofErr w:type="spellEnd"/>
          </w:p>
        </w:tc>
        <w:tc>
          <w:tcPr>
            <w:tcW w:w="0" w:type="auto"/>
            <w:hideMark/>
          </w:tcPr>
          <w:p w14:paraId="7225BCC1" w14:textId="77777777" w:rsidR="00783EC3" w:rsidRPr="00783EC3" w:rsidRDefault="00783EC3" w:rsidP="0078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0.6420</w:t>
            </w:r>
          </w:p>
        </w:tc>
        <w:tc>
          <w:tcPr>
            <w:tcW w:w="0" w:type="auto"/>
            <w:hideMark/>
          </w:tcPr>
          <w:p w14:paraId="2CC71A6C" w14:textId="77777777" w:rsidR="00783EC3" w:rsidRPr="00783EC3" w:rsidRDefault="00783EC3" w:rsidP="0078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0.5286</w:t>
            </w:r>
          </w:p>
        </w:tc>
      </w:tr>
      <w:tr w:rsidR="00783EC3" w:rsidRPr="00783EC3" w14:paraId="68653AAC" w14:textId="77777777" w:rsidTr="00783EC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38719" w14:textId="77777777" w:rsidR="00783EC3" w:rsidRPr="00783EC3" w:rsidRDefault="00783EC3" w:rsidP="00783EC3">
            <w:pPr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proofErr w:type="spellStart"/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StandardScaler</w:t>
            </w:r>
            <w:proofErr w:type="spellEnd"/>
          </w:p>
        </w:tc>
        <w:tc>
          <w:tcPr>
            <w:tcW w:w="0" w:type="auto"/>
            <w:hideMark/>
          </w:tcPr>
          <w:p w14:paraId="6CE29C6D" w14:textId="77777777" w:rsidR="00783EC3" w:rsidRPr="00783EC3" w:rsidRDefault="00783EC3" w:rsidP="0078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proofErr w:type="spellStart"/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DecisionTree</w:t>
            </w:r>
            <w:proofErr w:type="spellEnd"/>
          </w:p>
        </w:tc>
        <w:tc>
          <w:tcPr>
            <w:tcW w:w="0" w:type="auto"/>
            <w:hideMark/>
          </w:tcPr>
          <w:p w14:paraId="4C97F357" w14:textId="77777777" w:rsidR="00783EC3" w:rsidRPr="00783EC3" w:rsidRDefault="00783EC3" w:rsidP="0078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0.6420</w:t>
            </w:r>
          </w:p>
        </w:tc>
        <w:tc>
          <w:tcPr>
            <w:tcW w:w="0" w:type="auto"/>
            <w:hideMark/>
          </w:tcPr>
          <w:p w14:paraId="7C5F2040" w14:textId="77777777" w:rsidR="00783EC3" w:rsidRPr="00783EC3" w:rsidRDefault="00783EC3" w:rsidP="0078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0.5286</w:t>
            </w:r>
          </w:p>
        </w:tc>
      </w:tr>
      <w:tr w:rsidR="00783EC3" w:rsidRPr="00783EC3" w14:paraId="3310671D" w14:textId="77777777" w:rsidTr="007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88C968" w14:textId="77777777" w:rsidR="00783EC3" w:rsidRPr="00783EC3" w:rsidRDefault="00783EC3" w:rsidP="00783EC3">
            <w:pPr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proofErr w:type="spellStart"/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RobustScaler</w:t>
            </w:r>
            <w:proofErr w:type="spellEnd"/>
          </w:p>
        </w:tc>
        <w:tc>
          <w:tcPr>
            <w:tcW w:w="0" w:type="auto"/>
            <w:hideMark/>
          </w:tcPr>
          <w:p w14:paraId="30A343FE" w14:textId="77777777" w:rsidR="00783EC3" w:rsidRPr="00783EC3" w:rsidRDefault="00783EC3" w:rsidP="0078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proofErr w:type="spellStart"/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DecisionTree</w:t>
            </w:r>
            <w:proofErr w:type="spellEnd"/>
          </w:p>
        </w:tc>
        <w:tc>
          <w:tcPr>
            <w:tcW w:w="0" w:type="auto"/>
            <w:hideMark/>
          </w:tcPr>
          <w:p w14:paraId="02743D5F" w14:textId="77777777" w:rsidR="00783EC3" w:rsidRPr="00783EC3" w:rsidRDefault="00783EC3" w:rsidP="0078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0.6420</w:t>
            </w:r>
          </w:p>
        </w:tc>
        <w:tc>
          <w:tcPr>
            <w:tcW w:w="0" w:type="auto"/>
            <w:hideMark/>
          </w:tcPr>
          <w:p w14:paraId="40630DAC" w14:textId="77777777" w:rsidR="00783EC3" w:rsidRPr="00783EC3" w:rsidRDefault="00783EC3" w:rsidP="0078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0.5286</w:t>
            </w:r>
          </w:p>
        </w:tc>
      </w:tr>
      <w:tr w:rsidR="00783EC3" w:rsidRPr="00783EC3" w14:paraId="6AE3F7E9" w14:textId="77777777" w:rsidTr="00783EC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509609" w14:textId="77777777" w:rsidR="00783EC3" w:rsidRPr="00783EC3" w:rsidRDefault="00783EC3" w:rsidP="00783EC3">
            <w:pPr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proofErr w:type="spellStart"/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MinMaxScaler</w:t>
            </w:r>
            <w:proofErr w:type="spellEnd"/>
          </w:p>
        </w:tc>
        <w:tc>
          <w:tcPr>
            <w:tcW w:w="0" w:type="auto"/>
            <w:hideMark/>
          </w:tcPr>
          <w:p w14:paraId="09988A39" w14:textId="77777777" w:rsidR="00783EC3" w:rsidRPr="00783EC3" w:rsidRDefault="00783EC3" w:rsidP="0078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proofErr w:type="spellStart"/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DecisionTree</w:t>
            </w:r>
            <w:proofErr w:type="spellEnd"/>
          </w:p>
        </w:tc>
        <w:tc>
          <w:tcPr>
            <w:tcW w:w="0" w:type="auto"/>
            <w:hideMark/>
          </w:tcPr>
          <w:p w14:paraId="3BFB73F7" w14:textId="77777777" w:rsidR="00783EC3" w:rsidRPr="00783EC3" w:rsidRDefault="00783EC3" w:rsidP="0078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0.6420</w:t>
            </w:r>
          </w:p>
        </w:tc>
        <w:tc>
          <w:tcPr>
            <w:tcW w:w="0" w:type="auto"/>
            <w:hideMark/>
          </w:tcPr>
          <w:p w14:paraId="389C9A9B" w14:textId="77777777" w:rsidR="00783EC3" w:rsidRPr="00783EC3" w:rsidRDefault="00783EC3" w:rsidP="0078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IN" w:eastAsia="en-IN"/>
              </w:rPr>
            </w:pPr>
            <w:r w:rsidRPr="00783EC3">
              <w:rPr>
                <w:rFonts w:eastAsia="Times New Roman" w:cs="Times New Roman"/>
                <w:color w:val="auto"/>
                <w:szCs w:val="24"/>
                <w:lang w:val="en-IN" w:eastAsia="en-IN"/>
              </w:rPr>
              <w:t>0.5286</w:t>
            </w:r>
          </w:p>
        </w:tc>
      </w:tr>
    </w:tbl>
    <w:p w14:paraId="7F905D58" w14:textId="77777777" w:rsidR="00783EC3" w:rsidRPr="00783EC3" w:rsidRDefault="00783EC3">
      <w:pPr>
        <w:rPr>
          <w:rFonts w:cs="Times New Roman"/>
          <w:b/>
          <w:color w:val="000000" w:themeColor="text1"/>
        </w:rPr>
      </w:pPr>
    </w:p>
    <w:p w14:paraId="77460995" w14:textId="77777777" w:rsidR="00783EC3" w:rsidRPr="00783EC3" w:rsidRDefault="00783EC3" w:rsidP="00783EC3">
      <w:pPr>
        <w:pStyle w:val="NormalWeb"/>
      </w:pPr>
      <w:r w:rsidRPr="00783EC3">
        <w:t>The experimental results highlight the critical role of feature scaling in machine learning workflows, particularly for distance-based algorithms. Among all model–scaler combinations</w:t>
      </w:r>
      <w:r w:rsidRPr="00783EC3">
        <w:rPr>
          <w:b/>
        </w:rPr>
        <w:t xml:space="preserve">, </w:t>
      </w:r>
      <w:r w:rsidRPr="00783EC3">
        <w:rPr>
          <w:rStyle w:val="Strong"/>
          <w:b w:val="0"/>
        </w:rPr>
        <w:t xml:space="preserve">SVM with </w:t>
      </w:r>
      <w:proofErr w:type="spellStart"/>
      <w:r w:rsidRPr="00783EC3">
        <w:rPr>
          <w:rStyle w:val="Strong"/>
          <w:b w:val="0"/>
        </w:rPr>
        <w:t>MinMaxScaler</w:t>
      </w:r>
      <w:proofErr w:type="spellEnd"/>
      <w:r w:rsidRPr="00783EC3">
        <w:t xml:space="preserve"> achieved the best performance, delivering the highest cross-validation accuracy (≈0.84) and macro-F1 score (≈0.76). This confirms that when features exist on highly heterogeneous scales, </w:t>
      </w:r>
      <w:proofErr w:type="spellStart"/>
      <w:r w:rsidRPr="00783EC3">
        <w:t>MinMax</w:t>
      </w:r>
      <w:proofErr w:type="spellEnd"/>
      <w:r w:rsidRPr="00783EC3">
        <w:t xml:space="preserve"> normalization ensures that all attributes contribute proportionally to the model’s decision boundary.</w:t>
      </w:r>
    </w:p>
    <w:p w14:paraId="54EAA3E5" w14:textId="77777777" w:rsidR="00783EC3" w:rsidRPr="00783EC3" w:rsidRDefault="00783EC3" w:rsidP="00783EC3">
      <w:pPr>
        <w:pStyle w:val="NormalWeb"/>
      </w:pPr>
      <w:r w:rsidRPr="00783EC3">
        <w:t xml:space="preserve">A clear distinction </w:t>
      </w:r>
      <w:proofErr w:type="gramStart"/>
      <w:r w:rsidRPr="00783EC3">
        <w:t>was observed</w:t>
      </w:r>
      <w:proofErr w:type="gramEnd"/>
      <w:r w:rsidRPr="00783EC3">
        <w:t xml:space="preserve"> across algorithms regarding their sensitivity to scaling. </w:t>
      </w:r>
      <w:r w:rsidRPr="00783EC3">
        <w:rPr>
          <w:rStyle w:val="Strong"/>
          <w:b w:val="0"/>
        </w:rPr>
        <w:t>SVM and KNN</w:t>
      </w:r>
      <w:r w:rsidRPr="00783EC3">
        <w:t xml:space="preserve">, both relying on distance metrics and geometric similarity in feature space, showed strong improvements once scaling </w:t>
      </w:r>
      <w:proofErr w:type="gramStart"/>
      <w:r w:rsidRPr="00783EC3">
        <w:t>was applied</w:t>
      </w:r>
      <w:proofErr w:type="gramEnd"/>
      <w:r w:rsidRPr="00783EC3">
        <w:t xml:space="preserve">. Without normalization, their performance dropped substantially due to dominance of features with larger numeric ranges. In contrast, </w:t>
      </w:r>
      <w:r w:rsidRPr="00783EC3">
        <w:rPr>
          <w:rStyle w:val="Strong"/>
          <w:b w:val="0"/>
        </w:rPr>
        <w:t>Logistic Regression</w:t>
      </w:r>
      <w:r w:rsidRPr="00783EC3">
        <w:t xml:space="preserve"> showed only minor variations across scalers, as it is less reliant on raw distance but still benefits from normalization for numerical stability. </w:t>
      </w:r>
      <w:r w:rsidRPr="00783EC3">
        <w:rPr>
          <w:rStyle w:val="Strong"/>
          <w:b w:val="0"/>
        </w:rPr>
        <w:t>Decision Trees</w:t>
      </w:r>
      <w:r w:rsidRPr="00783EC3">
        <w:t xml:space="preserve"> remained completely unaffected by scaling, since tree-based methods split data based on thresholds rather than distances; hence, performance stayed constant across all scalers.</w:t>
      </w:r>
    </w:p>
    <w:p w14:paraId="489E7151" w14:textId="5E9DED08" w:rsidR="00783EC3" w:rsidRPr="00783EC3" w:rsidRDefault="00783EC3" w:rsidP="00783EC3">
      <w:pPr>
        <w:pStyle w:val="NormalWeb"/>
      </w:pPr>
      <w:r w:rsidRPr="00783EC3">
        <w:t xml:space="preserve">When feature perturbations were introduced (multiplying some feature groups by ×1000 and others by ×0.01), the sensitivity patterns became even clearer. </w:t>
      </w:r>
      <w:r w:rsidRPr="00783EC3">
        <w:rPr>
          <w:rStyle w:val="Strong"/>
          <w:b w:val="0"/>
        </w:rPr>
        <w:t>Unscaled SVM and</w:t>
      </w:r>
      <w:r w:rsidRPr="00783EC3">
        <w:rPr>
          <w:rStyle w:val="Strong"/>
        </w:rPr>
        <w:t xml:space="preserve"> </w:t>
      </w:r>
      <w:r w:rsidRPr="00783EC3">
        <w:rPr>
          <w:rStyle w:val="Strong"/>
          <w:b w:val="0"/>
        </w:rPr>
        <w:t>KNN deteriorated severely</w:t>
      </w:r>
      <w:r w:rsidRPr="00783EC3">
        <w:t xml:space="preserve">, confirming that these models are highly scale-dependent. However, once appropriate scalers </w:t>
      </w:r>
      <w:proofErr w:type="gramStart"/>
      <w:r w:rsidRPr="00783EC3">
        <w:t>were applied</w:t>
      </w:r>
      <w:proofErr w:type="gramEnd"/>
      <w:r w:rsidRPr="00783EC3">
        <w:t xml:space="preserve">, their performance stabilized close to the original baseline. On the other hand, </w:t>
      </w:r>
      <w:r w:rsidRPr="00783EC3">
        <w:rPr>
          <w:rStyle w:val="Strong"/>
          <w:b w:val="0"/>
        </w:rPr>
        <w:t>Decision Trees retained identical results</w:t>
      </w:r>
      <w:r w:rsidRPr="00783EC3">
        <w:t xml:space="preserve"> under perturbations, further reinforcing their robustness to scale differences.</w:t>
      </w:r>
    </w:p>
    <w:p w14:paraId="68CC8453" w14:textId="73D06026" w:rsidR="00B33ED7" w:rsidRPr="00783EC3" w:rsidRDefault="00783EC3" w:rsidP="00783EC3">
      <w:pPr>
        <w:pStyle w:val="NormalWeb"/>
        <w:rPr>
          <w:b/>
        </w:rPr>
      </w:pPr>
      <w:r w:rsidRPr="00783EC3">
        <w:t xml:space="preserve">In summary, the study demonstrates that </w:t>
      </w:r>
      <w:r w:rsidRPr="00783EC3">
        <w:rPr>
          <w:rStyle w:val="Strong"/>
          <w:b w:val="0"/>
        </w:rPr>
        <w:t>scaling is indispensable for SVM and KNN, optional but beneficial for Logistic Regression, and irrelevant for Decision Trees</w:t>
      </w:r>
      <w:r w:rsidRPr="00783EC3">
        <w:rPr>
          <w:b/>
        </w:rPr>
        <w:t xml:space="preserve">. </w:t>
      </w:r>
      <w:r w:rsidRPr="00783EC3">
        <w:t>The</w:t>
      </w:r>
      <w:r w:rsidRPr="00783EC3">
        <w:rPr>
          <w:b/>
        </w:rPr>
        <w:t xml:space="preserve"> </w:t>
      </w:r>
      <w:r w:rsidRPr="00783EC3">
        <w:rPr>
          <w:rStyle w:val="Strong"/>
          <w:b w:val="0"/>
        </w:rPr>
        <w:t>most sensitive configuration</w:t>
      </w:r>
      <w:r w:rsidRPr="00783EC3">
        <w:rPr>
          <w:b/>
        </w:rPr>
        <w:t xml:space="preserve"> </w:t>
      </w:r>
      <w:r w:rsidRPr="00783EC3">
        <w:t>was found to be</w:t>
      </w:r>
      <w:r w:rsidRPr="00783EC3">
        <w:rPr>
          <w:b/>
        </w:rPr>
        <w:t xml:space="preserve"> </w:t>
      </w:r>
      <w:r w:rsidRPr="00783EC3">
        <w:rPr>
          <w:rStyle w:val="Strong"/>
          <w:b w:val="0"/>
        </w:rPr>
        <w:t>SVM without any scaling</w:t>
      </w:r>
      <w:r w:rsidRPr="00783EC3">
        <w:rPr>
          <w:b/>
        </w:rPr>
        <w:t xml:space="preserve">, </w:t>
      </w:r>
      <w:r w:rsidRPr="00783EC3">
        <w:t>while the</w:t>
      </w:r>
      <w:r w:rsidRPr="00783EC3">
        <w:rPr>
          <w:rStyle w:val="Strong"/>
        </w:rPr>
        <w:t xml:space="preserve"> </w:t>
      </w:r>
      <w:r w:rsidRPr="00783EC3">
        <w:rPr>
          <w:rStyle w:val="Strong"/>
          <w:b w:val="0"/>
        </w:rPr>
        <w:t>most robust and best-performing approach</w:t>
      </w:r>
      <w:r w:rsidRPr="00783EC3">
        <w:rPr>
          <w:b/>
        </w:rPr>
        <w:t xml:space="preserve"> </w:t>
      </w:r>
      <w:r w:rsidRPr="00783EC3">
        <w:t>overall was</w:t>
      </w:r>
      <w:r w:rsidRPr="00783EC3">
        <w:rPr>
          <w:b/>
        </w:rPr>
        <w:t xml:space="preserve"> </w:t>
      </w:r>
      <w:r w:rsidRPr="00783EC3">
        <w:rPr>
          <w:rStyle w:val="Strong"/>
          <w:b w:val="0"/>
        </w:rPr>
        <w:t xml:space="preserve">SVM combined with </w:t>
      </w:r>
      <w:proofErr w:type="spellStart"/>
      <w:r w:rsidRPr="00783EC3">
        <w:rPr>
          <w:rStyle w:val="Strong"/>
          <w:b w:val="0"/>
        </w:rPr>
        <w:t>MinMaxScaler</w:t>
      </w:r>
      <w:proofErr w:type="spellEnd"/>
      <w:r w:rsidRPr="00783EC3">
        <w:rPr>
          <w:b/>
        </w:rPr>
        <w:t>.</w:t>
      </w:r>
      <w:r w:rsidRPr="00C82BA5">
        <w:rPr>
          <w:color w:val="000000" w:themeColor="text1"/>
        </w:rPr>
        <w:br/>
      </w:r>
      <w:r w:rsidRPr="00C82BA5">
        <w:rPr>
          <w:color w:val="000000" w:themeColor="text1"/>
        </w:rPr>
        <w:br/>
        <w:t xml:space="preserve">Task </w:t>
      </w:r>
      <w:r w:rsidR="00C82BA5">
        <w:rPr>
          <w:color w:val="000000" w:themeColor="text1"/>
        </w:rPr>
        <w:t>2</w:t>
      </w:r>
      <w:r w:rsidR="00C82BA5">
        <w:rPr>
          <w:color w:val="000000" w:themeColor="text1"/>
        </w:rPr>
        <w:tab/>
      </w:r>
      <w:r w:rsidRPr="00C82BA5">
        <w:rPr>
          <w:color w:val="000000" w:themeColor="text1"/>
        </w:rPr>
        <w:t xml:space="preserve">  </w:t>
      </w:r>
      <w:r w:rsidR="00C82BA5">
        <w:rPr>
          <w:color w:val="000000" w:themeColor="text1"/>
        </w:rPr>
        <w:tab/>
      </w:r>
      <w:r w:rsidR="00C82BA5">
        <w:rPr>
          <w:color w:val="000000" w:themeColor="text1"/>
        </w:rPr>
        <w:tab/>
      </w:r>
      <w:r w:rsidR="00C82BA5">
        <w:rPr>
          <w:color w:val="000000" w:themeColor="text1"/>
        </w:rPr>
        <w:tab/>
      </w:r>
      <w:r w:rsidR="00C82BA5">
        <w:rPr>
          <w:color w:val="000000" w:themeColor="text1"/>
        </w:rPr>
        <w:tab/>
      </w:r>
      <w:r w:rsidR="00C82BA5">
        <w:rPr>
          <w:color w:val="000000" w:themeColor="text1"/>
        </w:rPr>
        <w:tab/>
      </w:r>
      <w:r w:rsidR="00C82BA5">
        <w:rPr>
          <w:color w:val="000000" w:themeColor="text1"/>
        </w:rPr>
        <w:tab/>
      </w:r>
      <w:r w:rsidR="00C82BA5">
        <w:rPr>
          <w:color w:val="000000" w:themeColor="text1"/>
        </w:rPr>
        <w:tab/>
      </w:r>
      <w:r w:rsidRPr="00C82BA5">
        <w:rPr>
          <w:color w:val="000000" w:themeColor="text1"/>
        </w:rPr>
        <w:t>[CO</w:t>
      </w:r>
      <w:r w:rsidR="00C82BA5">
        <w:rPr>
          <w:color w:val="000000" w:themeColor="text1"/>
        </w:rPr>
        <w:t>3</w:t>
      </w:r>
      <w:r w:rsidRPr="00C82BA5">
        <w:rPr>
          <w:color w:val="000000" w:themeColor="text1"/>
        </w:rPr>
        <w:t>] [BTL 5] [</w:t>
      </w:r>
      <w:r w:rsidR="00C82BA5">
        <w:rPr>
          <w:color w:val="000000" w:themeColor="text1"/>
        </w:rPr>
        <w:t>2</w:t>
      </w:r>
      <w:r w:rsidRPr="00C82BA5">
        <w:rPr>
          <w:color w:val="000000" w:themeColor="text1"/>
        </w:rPr>
        <w:t xml:space="preserve"> marks</w:t>
      </w:r>
      <w:proofErr w:type="gramStart"/>
      <w:r w:rsidRPr="00C82BA5">
        <w:rPr>
          <w:color w:val="000000" w:themeColor="text1"/>
        </w:rPr>
        <w:t>]</w:t>
      </w:r>
      <w:proofErr w:type="gramEnd"/>
      <w:r w:rsidRPr="00C82BA5">
        <w:rPr>
          <w:color w:val="000000" w:themeColor="text1"/>
        </w:rPr>
        <w:br/>
        <w:t xml:space="preserve">Augment the dataset with 5% extreme outliers in 30 random columns. Compare </w:t>
      </w:r>
      <w:proofErr w:type="spellStart"/>
      <w:r w:rsidRPr="00C82BA5">
        <w:rPr>
          <w:color w:val="000000" w:themeColor="text1"/>
        </w:rPr>
        <w:t>StandardScaler</w:t>
      </w:r>
      <w:proofErr w:type="spellEnd"/>
      <w:r w:rsidRPr="00C82BA5">
        <w:rPr>
          <w:color w:val="000000" w:themeColor="text1"/>
        </w:rPr>
        <w:t xml:space="preserve"> vs </w:t>
      </w:r>
      <w:proofErr w:type="spellStart"/>
      <w:r w:rsidRPr="00C82BA5">
        <w:rPr>
          <w:color w:val="000000" w:themeColor="text1"/>
        </w:rPr>
        <w:t>RobustScaler</w:t>
      </w:r>
      <w:proofErr w:type="spellEnd"/>
      <w:r w:rsidRPr="00C82BA5">
        <w:rPr>
          <w:color w:val="000000" w:themeColor="text1"/>
        </w:rPr>
        <w:t xml:space="preserve"> for SVM and Logistic Regression; justify using robust statistic</w:t>
      </w:r>
      <w:bookmarkStart w:id="0" w:name="_GoBack"/>
      <w:bookmarkEnd w:id="0"/>
      <w:r w:rsidRPr="00C82BA5">
        <w:rPr>
          <w:color w:val="000000" w:themeColor="text1"/>
        </w:rPr>
        <w:t>s.</w:t>
      </w:r>
      <w:r w:rsidRPr="00C82BA5">
        <w:rPr>
          <w:color w:val="000000" w:themeColor="text1"/>
        </w:rPr>
        <w:br/>
      </w:r>
    </w:p>
    <w:sectPr w:rsidR="00B33ED7" w:rsidRPr="00783E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4B3F"/>
    <w:rsid w:val="000C797B"/>
    <w:rsid w:val="0015074B"/>
    <w:rsid w:val="0029639D"/>
    <w:rsid w:val="00321B29"/>
    <w:rsid w:val="00326F90"/>
    <w:rsid w:val="004211C9"/>
    <w:rsid w:val="00516E34"/>
    <w:rsid w:val="00783EC3"/>
    <w:rsid w:val="00A53FF9"/>
    <w:rsid w:val="00AA1D8D"/>
    <w:rsid w:val="00B33ED7"/>
    <w:rsid w:val="00B47730"/>
    <w:rsid w:val="00C82BA5"/>
    <w:rsid w:val="00CB0664"/>
    <w:rsid w:val="00E872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D9DCCF"/>
  <w14:defaultImageDpi w14:val="300"/>
  <w15:docId w15:val="{7E5D132D-A77C-4EFE-8141-E850D0CE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783EC3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val="en-IN" w:eastAsia="en-IN"/>
    </w:rPr>
  </w:style>
  <w:style w:type="table" w:styleId="TableGridLight">
    <w:name w:val="Grid Table Light"/>
    <w:basedOn w:val="TableNormal"/>
    <w:uiPriority w:val="99"/>
    <w:rsid w:val="00783E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4">
    <w:name w:val="Grid Table 2 Accent 4"/>
    <w:basedOn w:val="TableNormal"/>
    <w:uiPriority w:val="47"/>
    <w:rsid w:val="00783EC3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8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2FCBF9-C0E3-44BC-BCA2-EAD275E83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CSE-L309-49</cp:lastModifiedBy>
  <cp:revision>6</cp:revision>
  <dcterms:created xsi:type="dcterms:W3CDTF">2025-08-22T08:05:00Z</dcterms:created>
  <dcterms:modified xsi:type="dcterms:W3CDTF">2025-09-12T06:31:00Z</dcterms:modified>
  <cp:category/>
</cp:coreProperties>
</file>